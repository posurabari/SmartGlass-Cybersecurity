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6CEA0" w14:textId="77777777" w:rsidR="00732284" w:rsidRDefault="00000000">
      <w:pPr>
        <w:pStyle w:val="Heading1"/>
      </w:pPr>
      <w:r>
        <w:t>SmartGlass Cybersecurity Internship Report (Week 1 to 3)</w:t>
      </w:r>
    </w:p>
    <w:p w14:paraId="46FE7357" w14:textId="77777777" w:rsidR="001D7D01" w:rsidRDefault="001D7D01" w:rsidP="001D7D01"/>
    <w:p w14:paraId="6E01AF49" w14:textId="0F085FCC" w:rsidR="001D7D01" w:rsidRPr="001D7D01" w:rsidRDefault="001D7D01" w:rsidP="001D7D01">
      <w:pPr>
        <w:rPr>
          <w:b/>
          <w:bCs/>
          <w:color w:val="4F81BD" w:themeColor="accent1"/>
          <w:sz w:val="28"/>
          <w:szCs w:val="28"/>
          <w:lang w:val="en-IN"/>
        </w:rPr>
      </w:pPr>
      <w:proofErr w:type="gramStart"/>
      <w:r w:rsidRPr="001D7D01">
        <w:rPr>
          <w:b/>
          <w:bCs/>
          <w:color w:val="4F81BD" w:themeColor="accent1"/>
          <w:sz w:val="28"/>
          <w:szCs w:val="28"/>
          <w:lang w:val="en-IN"/>
        </w:rPr>
        <w:t>Overview</w:t>
      </w:r>
      <w:r>
        <w:rPr>
          <w:b/>
          <w:bCs/>
          <w:color w:val="4F81BD" w:themeColor="accent1"/>
          <w:sz w:val="28"/>
          <w:szCs w:val="28"/>
          <w:lang w:val="en-IN"/>
        </w:rPr>
        <w:t>:-</w:t>
      </w:r>
      <w:proofErr w:type="gramEnd"/>
    </w:p>
    <w:p w14:paraId="51AE6D64" w14:textId="77777777" w:rsidR="001D7D01" w:rsidRPr="001D7D01" w:rsidRDefault="001D7D01" w:rsidP="001D7D01">
      <w:pPr>
        <w:rPr>
          <w:lang w:val="en-IN"/>
        </w:rPr>
      </w:pPr>
      <w:r w:rsidRPr="001D7D01">
        <w:rPr>
          <w:lang w:val="en-IN"/>
        </w:rPr>
        <w:t xml:space="preserve">This report outlines the cybersecurity tasks completed from Week 1 to Week 3 for the </w:t>
      </w:r>
      <w:r w:rsidRPr="001D7D01">
        <w:rPr>
          <w:b/>
          <w:bCs/>
          <w:lang w:val="en-IN"/>
        </w:rPr>
        <w:t>SmartGlass EdTech Project</w:t>
      </w:r>
      <w:r w:rsidRPr="001D7D01">
        <w:rPr>
          <w:lang w:val="en-IN"/>
        </w:rPr>
        <w:t>, focused on backend security, secure coding, session/token protection, vulnerability identification, and best practices.</w:t>
      </w:r>
    </w:p>
    <w:p w14:paraId="2F45DBD7" w14:textId="77777777" w:rsidR="001D7D01" w:rsidRPr="001D7D01" w:rsidRDefault="001D7D01" w:rsidP="001D7D01"/>
    <w:p w14:paraId="15A19AAE" w14:textId="77777777" w:rsidR="00732284" w:rsidRDefault="00000000">
      <w:pPr>
        <w:pStyle w:val="Heading2"/>
      </w:pPr>
      <w:r>
        <w:t>Week 1 – Initial Security Risk Assessment &amp; Setup</w:t>
      </w:r>
    </w:p>
    <w:p w14:paraId="73B7D4C8" w14:textId="77777777" w:rsidR="00732284" w:rsidRDefault="00000000">
      <w:r>
        <w:br/>
        <w:t>Risk assessments were performed on the backend codebase. Key vulnerabilities included unprotected routes, lack of input validation, and hardcoded secrets.</w:t>
      </w:r>
      <w:r>
        <w:br/>
        <w:t>Mitigations applied included JWT middleware enforcement and using environment variables for sensitive values.</w:t>
      </w:r>
      <w:r>
        <w:br/>
      </w:r>
    </w:p>
    <w:p w14:paraId="6E6AF91C" w14:textId="77777777" w:rsidR="00732284" w:rsidRDefault="00000000">
      <w:r>
        <w:rPr>
          <w:rFonts w:ascii="Courier New" w:hAnsi="Courier New"/>
          <w:sz w:val="20"/>
        </w:rPr>
        <w:t>// Before - Hardcoded JWT secret</w:t>
      </w:r>
      <w:r>
        <w:rPr>
          <w:rFonts w:ascii="Courier New" w:hAnsi="Courier New"/>
          <w:sz w:val="20"/>
        </w:rPr>
        <w:br/>
        <w:t>const JWT_SECRET = '123456';</w:t>
      </w:r>
    </w:p>
    <w:p w14:paraId="18E39C23" w14:textId="77777777" w:rsidR="00732284" w:rsidRDefault="00000000">
      <w:r>
        <w:rPr>
          <w:rFonts w:ascii="Courier New" w:hAnsi="Courier New"/>
          <w:sz w:val="20"/>
        </w:rPr>
        <w:t>// After - Secured using .env</w:t>
      </w:r>
      <w:r>
        <w:rPr>
          <w:rFonts w:ascii="Courier New" w:hAnsi="Courier New"/>
          <w:sz w:val="20"/>
        </w:rPr>
        <w:br/>
        <w:t>const JWT_SECRET = process.env.JWT_SECRET;</w:t>
      </w:r>
    </w:p>
    <w:p w14:paraId="6EE9B305" w14:textId="77777777" w:rsidR="00732284" w:rsidRDefault="00000000">
      <w:r>
        <w:rPr>
          <w:rFonts w:ascii="Courier New" w:hAnsi="Courier New"/>
          <w:sz w:val="20"/>
        </w:rPr>
        <w:t>// Before - No email validation</w:t>
      </w:r>
      <w:r>
        <w:rPr>
          <w:rFonts w:ascii="Courier New" w:hAnsi="Courier New"/>
          <w:sz w:val="20"/>
        </w:rPr>
        <w:br/>
        <w:t>const { email } = req.body;</w:t>
      </w:r>
    </w:p>
    <w:p w14:paraId="1685AB86" w14:textId="77777777" w:rsidR="00732284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After - Email validation</w:t>
      </w:r>
      <w:r>
        <w:rPr>
          <w:rFonts w:ascii="Courier New" w:hAnsi="Courier New"/>
          <w:sz w:val="20"/>
        </w:rPr>
        <w:br/>
        <w:t xml:space="preserve">if </w:t>
      </w:r>
      <w:proofErr w:type="gramStart"/>
      <w:r>
        <w:rPr>
          <w:rFonts w:ascii="Courier New" w:hAnsi="Courier New"/>
          <w:sz w:val="20"/>
        </w:rPr>
        <w:t>(!email</w:t>
      </w:r>
      <w:proofErr w:type="gramEnd"/>
      <w:r>
        <w:rPr>
          <w:rFonts w:ascii="Courier New" w:hAnsi="Courier New"/>
          <w:sz w:val="20"/>
        </w:rPr>
        <w:t xml:space="preserve"> |</w:t>
      </w:r>
      <w:proofErr w:type="gramStart"/>
      <w:r>
        <w:rPr>
          <w:rFonts w:ascii="Courier New" w:hAnsi="Courier New"/>
          <w:sz w:val="20"/>
        </w:rPr>
        <w:t>| !email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includes(</w:t>
      </w:r>
      <w:proofErr w:type="gramEnd"/>
      <w:r>
        <w:rPr>
          <w:rFonts w:ascii="Courier New" w:hAnsi="Courier New"/>
          <w:sz w:val="20"/>
        </w:rPr>
        <w:t xml:space="preserve">'@')) return </w:t>
      </w:r>
      <w:proofErr w:type="gramStart"/>
      <w:r>
        <w:rPr>
          <w:rFonts w:ascii="Courier New" w:hAnsi="Courier New"/>
          <w:sz w:val="20"/>
        </w:rPr>
        <w:t>res.status</w:t>
      </w:r>
      <w:proofErr w:type="gramEnd"/>
      <w:r>
        <w:rPr>
          <w:rFonts w:ascii="Courier New" w:hAnsi="Courier New"/>
          <w:sz w:val="20"/>
        </w:rPr>
        <w:t>(400</w:t>
      </w:r>
      <w:proofErr w:type="gramStart"/>
      <w:r>
        <w:rPr>
          <w:rFonts w:ascii="Courier New" w:hAnsi="Courier New"/>
          <w:sz w:val="20"/>
        </w:rPr>
        <w:t>).json({ error</w:t>
      </w:r>
      <w:proofErr w:type="gramEnd"/>
      <w:r>
        <w:rPr>
          <w:rFonts w:ascii="Courier New" w:hAnsi="Courier New"/>
          <w:sz w:val="20"/>
        </w:rPr>
        <w:t>: 'Invalid email</w:t>
      </w:r>
      <w:proofErr w:type="gramStart"/>
      <w:r>
        <w:rPr>
          <w:rFonts w:ascii="Courier New" w:hAnsi="Courier New"/>
          <w:sz w:val="20"/>
        </w:rPr>
        <w:t>' }</w:t>
      </w:r>
      <w:proofErr w:type="gramEnd"/>
      <w:r>
        <w:rPr>
          <w:rFonts w:ascii="Courier New" w:hAnsi="Courier New"/>
          <w:sz w:val="20"/>
        </w:rPr>
        <w:t>);</w:t>
      </w:r>
    </w:p>
    <w:p w14:paraId="43FFBD75" w14:textId="77777777" w:rsidR="001D7D01" w:rsidRDefault="001D7D01">
      <w:pPr>
        <w:rPr>
          <w:rFonts w:ascii="Courier New" w:hAnsi="Courier New"/>
          <w:sz w:val="20"/>
        </w:rPr>
      </w:pPr>
    </w:p>
    <w:p w14:paraId="1E89FC04" w14:textId="2DC07E57" w:rsidR="001D7D01" w:rsidRPr="001D7D01" w:rsidRDefault="001D7D01" w:rsidP="001D7D01">
      <w:pPr>
        <w:pStyle w:val="ListParagraph"/>
        <w:numPr>
          <w:ilvl w:val="0"/>
          <w:numId w:val="12"/>
        </w:numPr>
        <w:rPr>
          <w:b/>
          <w:bCs/>
          <w:color w:val="4F81BD" w:themeColor="accent1"/>
          <w:lang w:val="en-IN"/>
        </w:rPr>
      </w:pPr>
      <w:r w:rsidRPr="001D7D01">
        <w:rPr>
          <w:b/>
          <w:bCs/>
          <w:color w:val="4F81BD" w:themeColor="accent1"/>
          <w:lang w:val="en-IN"/>
        </w:rPr>
        <w:t>Risk Assessment Performed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3213"/>
        <w:gridCol w:w="66"/>
        <w:gridCol w:w="66"/>
        <w:gridCol w:w="66"/>
        <w:gridCol w:w="66"/>
        <w:gridCol w:w="66"/>
        <w:gridCol w:w="66"/>
        <w:gridCol w:w="66"/>
        <w:gridCol w:w="3081"/>
      </w:tblGrid>
      <w:tr w:rsidR="001D7D01" w:rsidRPr="001D7D01" w14:paraId="1CFF6D28" w14:textId="77777777" w:rsidTr="001D7D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95E691" w14:textId="77777777" w:rsidR="001D7D01" w:rsidRPr="001D7D01" w:rsidRDefault="001D7D01" w:rsidP="001D7D01">
            <w:pPr>
              <w:rPr>
                <w:b/>
                <w:bCs/>
                <w:lang w:val="en-IN"/>
              </w:rPr>
            </w:pPr>
            <w:r w:rsidRPr="001D7D01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7BB1C98" w14:textId="77777777" w:rsidR="001D7D01" w:rsidRPr="001D7D01" w:rsidRDefault="001D7D01" w:rsidP="001D7D01">
            <w:pPr>
              <w:rPr>
                <w:b/>
                <w:bCs/>
                <w:lang w:val="en-IN"/>
              </w:rPr>
            </w:pPr>
            <w:r w:rsidRPr="001D7D01">
              <w:rPr>
                <w:b/>
                <w:bCs/>
                <w:lang w:val="en-IN"/>
              </w:rPr>
              <w:t>Risk Identified</w:t>
            </w:r>
          </w:p>
        </w:tc>
        <w:tc>
          <w:tcPr>
            <w:tcW w:w="0" w:type="auto"/>
          </w:tcPr>
          <w:p w14:paraId="355D60B6" w14:textId="77777777" w:rsidR="001D7D01" w:rsidRPr="001D7D01" w:rsidRDefault="001D7D01" w:rsidP="001D7D01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</w:tcPr>
          <w:p w14:paraId="6DDA3098" w14:textId="77777777" w:rsidR="001D7D01" w:rsidRPr="001D7D01" w:rsidRDefault="001D7D01" w:rsidP="001D7D01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</w:tcPr>
          <w:p w14:paraId="35C7658D" w14:textId="77777777" w:rsidR="001D7D01" w:rsidRPr="001D7D01" w:rsidRDefault="001D7D01" w:rsidP="001D7D01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</w:tcPr>
          <w:p w14:paraId="38AE7CFC" w14:textId="77777777" w:rsidR="001D7D01" w:rsidRPr="001D7D01" w:rsidRDefault="001D7D01" w:rsidP="001D7D01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</w:tcPr>
          <w:p w14:paraId="6915F001" w14:textId="2D33D63C" w:rsidR="001D7D01" w:rsidRPr="001D7D01" w:rsidRDefault="001D7D01" w:rsidP="001D7D01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</w:tcPr>
          <w:p w14:paraId="75FE7B23" w14:textId="766DB06B" w:rsidR="001D7D01" w:rsidRPr="001D7D01" w:rsidRDefault="001D7D01" w:rsidP="001D7D01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</w:tcPr>
          <w:p w14:paraId="70ED5298" w14:textId="330C329D" w:rsidR="001D7D01" w:rsidRPr="001D7D01" w:rsidRDefault="001D7D01" w:rsidP="001D7D01">
            <w:pPr>
              <w:rPr>
                <w:b/>
                <w:bCs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044DDD7" w14:textId="61D985C2" w:rsidR="001D7D01" w:rsidRPr="001D7D01" w:rsidRDefault="001D7D01" w:rsidP="001D7D01">
            <w:pPr>
              <w:rPr>
                <w:b/>
                <w:bCs/>
                <w:lang w:val="en-IN"/>
              </w:rPr>
            </w:pPr>
            <w:r w:rsidRPr="001D7D01">
              <w:rPr>
                <w:b/>
                <w:bCs/>
                <w:lang w:val="en-IN"/>
              </w:rPr>
              <w:t>Mitigation</w:t>
            </w:r>
          </w:p>
        </w:tc>
      </w:tr>
      <w:tr w:rsidR="001D7D01" w:rsidRPr="001D7D01" w14:paraId="62E9FB56" w14:textId="77777777" w:rsidTr="001D7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B4850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User Inputs</w:t>
            </w:r>
          </w:p>
        </w:tc>
        <w:tc>
          <w:tcPr>
            <w:tcW w:w="0" w:type="auto"/>
            <w:vAlign w:val="center"/>
            <w:hideMark/>
          </w:tcPr>
          <w:p w14:paraId="61E1E20D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No validation on input fields</w:t>
            </w:r>
          </w:p>
        </w:tc>
        <w:tc>
          <w:tcPr>
            <w:tcW w:w="0" w:type="auto"/>
          </w:tcPr>
          <w:p w14:paraId="615BC506" w14:textId="77777777" w:rsidR="001D7D01" w:rsidRPr="001D7D01" w:rsidRDefault="001D7D01" w:rsidP="001D7D01">
            <w:pPr>
              <w:rPr>
                <w:lang w:val="en-IN"/>
              </w:rPr>
            </w:pPr>
          </w:p>
        </w:tc>
        <w:tc>
          <w:tcPr>
            <w:tcW w:w="0" w:type="auto"/>
          </w:tcPr>
          <w:p w14:paraId="6A1B965D" w14:textId="77777777" w:rsidR="001D7D01" w:rsidRPr="001D7D01" w:rsidRDefault="001D7D01" w:rsidP="001D7D01">
            <w:pPr>
              <w:rPr>
                <w:lang w:val="en-IN"/>
              </w:rPr>
            </w:pPr>
          </w:p>
        </w:tc>
        <w:tc>
          <w:tcPr>
            <w:tcW w:w="0" w:type="auto"/>
          </w:tcPr>
          <w:p w14:paraId="4BC2F3BE" w14:textId="77777777" w:rsidR="001D7D01" w:rsidRPr="001D7D01" w:rsidRDefault="001D7D01" w:rsidP="001D7D01">
            <w:pPr>
              <w:rPr>
                <w:lang w:val="en-IN"/>
              </w:rPr>
            </w:pPr>
          </w:p>
        </w:tc>
        <w:tc>
          <w:tcPr>
            <w:tcW w:w="0" w:type="auto"/>
          </w:tcPr>
          <w:p w14:paraId="56804AD3" w14:textId="77777777" w:rsidR="001D7D01" w:rsidRPr="001D7D01" w:rsidRDefault="001D7D01" w:rsidP="001D7D01">
            <w:pPr>
              <w:rPr>
                <w:lang w:val="en-IN"/>
              </w:rPr>
            </w:pPr>
          </w:p>
        </w:tc>
        <w:tc>
          <w:tcPr>
            <w:tcW w:w="0" w:type="auto"/>
          </w:tcPr>
          <w:p w14:paraId="25E2D6C4" w14:textId="18FDAA70" w:rsidR="001D7D01" w:rsidRPr="001D7D01" w:rsidRDefault="001D7D01" w:rsidP="001D7D01">
            <w:pPr>
              <w:rPr>
                <w:lang w:val="en-IN"/>
              </w:rPr>
            </w:pPr>
          </w:p>
        </w:tc>
        <w:tc>
          <w:tcPr>
            <w:tcW w:w="0" w:type="auto"/>
          </w:tcPr>
          <w:p w14:paraId="6E9419B5" w14:textId="09A54F60" w:rsidR="001D7D01" w:rsidRPr="001D7D01" w:rsidRDefault="001D7D01" w:rsidP="001D7D01">
            <w:pPr>
              <w:rPr>
                <w:lang w:val="en-IN"/>
              </w:rPr>
            </w:pPr>
          </w:p>
        </w:tc>
        <w:tc>
          <w:tcPr>
            <w:tcW w:w="0" w:type="auto"/>
          </w:tcPr>
          <w:p w14:paraId="50EAF792" w14:textId="3EC6E035" w:rsidR="001D7D01" w:rsidRPr="001D7D01" w:rsidRDefault="001D7D01" w:rsidP="001D7D01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1AA0762" w14:textId="5B86795E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Implemented input validation logic</w:t>
            </w:r>
          </w:p>
        </w:tc>
      </w:tr>
      <w:tr w:rsidR="001D7D01" w:rsidRPr="001D7D01" w14:paraId="41CEA16A" w14:textId="77777777" w:rsidTr="001D7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C100C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JWT Implementation</w:t>
            </w:r>
          </w:p>
        </w:tc>
        <w:tc>
          <w:tcPr>
            <w:tcW w:w="0" w:type="auto"/>
            <w:vAlign w:val="center"/>
            <w:hideMark/>
          </w:tcPr>
          <w:p w14:paraId="77E07539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Secret key was exposed</w:t>
            </w:r>
          </w:p>
        </w:tc>
        <w:tc>
          <w:tcPr>
            <w:tcW w:w="0" w:type="auto"/>
          </w:tcPr>
          <w:p w14:paraId="264A3BA5" w14:textId="77777777" w:rsidR="001D7D01" w:rsidRPr="001D7D01" w:rsidRDefault="001D7D01" w:rsidP="001D7D01">
            <w:pPr>
              <w:rPr>
                <w:lang w:val="en-IN"/>
              </w:rPr>
            </w:pPr>
          </w:p>
        </w:tc>
        <w:tc>
          <w:tcPr>
            <w:tcW w:w="0" w:type="auto"/>
          </w:tcPr>
          <w:p w14:paraId="0598313D" w14:textId="77777777" w:rsidR="001D7D01" w:rsidRPr="001D7D01" w:rsidRDefault="001D7D01" w:rsidP="001D7D01">
            <w:pPr>
              <w:rPr>
                <w:lang w:val="en-IN"/>
              </w:rPr>
            </w:pPr>
          </w:p>
        </w:tc>
        <w:tc>
          <w:tcPr>
            <w:tcW w:w="0" w:type="auto"/>
          </w:tcPr>
          <w:p w14:paraId="52FF7782" w14:textId="77777777" w:rsidR="001D7D01" w:rsidRPr="001D7D01" w:rsidRDefault="001D7D01" w:rsidP="001D7D01">
            <w:pPr>
              <w:rPr>
                <w:lang w:val="en-IN"/>
              </w:rPr>
            </w:pPr>
          </w:p>
        </w:tc>
        <w:tc>
          <w:tcPr>
            <w:tcW w:w="0" w:type="auto"/>
          </w:tcPr>
          <w:p w14:paraId="6E3C455F" w14:textId="77777777" w:rsidR="001D7D01" w:rsidRPr="001D7D01" w:rsidRDefault="001D7D01" w:rsidP="001D7D01">
            <w:pPr>
              <w:rPr>
                <w:lang w:val="en-IN"/>
              </w:rPr>
            </w:pPr>
          </w:p>
        </w:tc>
        <w:tc>
          <w:tcPr>
            <w:tcW w:w="0" w:type="auto"/>
          </w:tcPr>
          <w:p w14:paraId="1AEE20F8" w14:textId="12C36D14" w:rsidR="001D7D01" w:rsidRPr="001D7D01" w:rsidRDefault="001D7D01" w:rsidP="001D7D01">
            <w:pPr>
              <w:rPr>
                <w:lang w:val="en-IN"/>
              </w:rPr>
            </w:pPr>
          </w:p>
        </w:tc>
        <w:tc>
          <w:tcPr>
            <w:tcW w:w="0" w:type="auto"/>
          </w:tcPr>
          <w:p w14:paraId="3B13243C" w14:textId="0A55DC39" w:rsidR="001D7D01" w:rsidRPr="001D7D01" w:rsidRDefault="001D7D01" w:rsidP="001D7D01">
            <w:pPr>
              <w:rPr>
                <w:lang w:val="en-IN"/>
              </w:rPr>
            </w:pPr>
          </w:p>
        </w:tc>
        <w:tc>
          <w:tcPr>
            <w:tcW w:w="0" w:type="auto"/>
          </w:tcPr>
          <w:p w14:paraId="674AB567" w14:textId="42AB2765" w:rsidR="001D7D01" w:rsidRPr="001D7D01" w:rsidRDefault="001D7D01" w:rsidP="001D7D01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8FDF5E1" w14:textId="61286F82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Moved JWT_SECRET to .env file</w:t>
            </w:r>
          </w:p>
        </w:tc>
      </w:tr>
      <w:tr w:rsidR="001D7D01" w:rsidRPr="001D7D01" w14:paraId="172668CB" w14:textId="77777777" w:rsidTr="001D7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32FE8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Public APIs</w:t>
            </w:r>
          </w:p>
        </w:tc>
        <w:tc>
          <w:tcPr>
            <w:tcW w:w="0" w:type="auto"/>
            <w:vAlign w:val="center"/>
            <w:hideMark/>
          </w:tcPr>
          <w:p w14:paraId="0E21AD4D" w14:textId="5B265056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 xml:space="preserve">APIs not protected by </w:t>
            </w:r>
            <w:r w:rsidRPr="001D7D01">
              <w:rPr>
                <w:lang w:val="en-IN"/>
              </w:rPr>
              <w:lastRenderedPageBreak/>
              <w:t>authentication</w:t>
            </w:r>
            <w:r w:rsidRPr="001D7D01">
              <w:rPr>
                <w:lang w:val="en-IN"/>
              </w:rPr>
              <w:t xml:space="preserve"> </w:t>
            </w:r>
          </w:p>
        </w:tc>
        <w:tc>
          <w:tcPr>
            <w:tcW w:w="0" w:type="auto"/>
          </w:tcPr>
          <w:p w14:paraId="6C529D28" w14:textId="77777777" w:rsidR="001D7D01" w:rsidRPr="001D7D01" w:rsidRDefault="001D7D01" w:rsidP="001D7D01">
            <w:pPr>
              <w:rPr>
                <w:lang w:val="en-IN"/>
              </w:rPr>
            </w:pPr>
          </w:p>
        </w:tc>
        <w:tc>
          <w:tcPr>
            <w:tcW w:w="0" w:type="auto"/>
          </w:tcPr>
          <w:p w14:paraId="01C91A73" w14:textId="77777777" w:rsidR="001D7D01" w:rsidRPr="001D7D01" w:rsidRDefault="001D7D01" w:rsidP="001D7D01">
            <w:pPr>
              <w:rPr>
                <w:lang w:val="en-IN"/>
              </w:rPr>
            </w:pPr>
          </w:p>
        </w:tc>
        <w:tc>
          <w:tcPr>
            <w:tcW w:w="0" w:type="auto"/>
          </w:tcPr>
          <w:p w14:paraId="4FCD7A01" w14:textId="77777777" w:rsidR="001D7D01" w:rsidRPr="001D7D01" w:rsidRDefault="001D7D01" w:rsidP="001D7D01">
            <w:pPr>
              <w:rPr>
                <w:lang w:val="en-IN"/>
              </w:rPr>
            </w:pPr>
          </w:p>
        </w:tc>
        <w:tc>
          <w:tcPr>
            <w:tcW w:w="0" w:type="auto"/>
          </w:tcPr>
          <w:p w14:paraId="0278226D" w14:textId="77777777" w:rsidR="001D7D01" w:rsidRPr="001D7D01" w:rsidRDefault="001D7D01" w:rsidP="001D7D01">
            <w:pPr>
              <w:rPr>
                <w:lang w:val="en-IN"/>
              </w:rPr>
            </w:pPr>
          </w:p>
        </w:tc>
        <w:tc>
          <w:tcPr>
            <w:tcW w:w="0" w:type="auto"/>
          </w:tcPr>
          <w:p w14:paraId="38347E3A" w14:textId="193E34B1" w:rsidR="001D7D01" w:rsidRPr="001D7D01" w:rsidRDefault="001D7D01" w:rsidP="001D7D01">
            <w:pPr>
              <w:rPr>
                <w:lang w:val="en-IN"/>
              </w:rPr>
            </w:pPr>
          </w:p>
        </w:tc>
        <w:tc>
          <w:tcPr>
            <w:tcW w:w="0" w:type="auto"/>
          </w:tcPr>
          <w:p w14:paraId="0E6BCB78" w14:textId="3C738EA7" w:rsidR="001D7D01" w:rsidRPr="001D7D01" w:rsidRDefault="001D7D01" w:rsidP="001D7D01">
            <w:pPr>
              <w:rPr>
                <w:lang w:val="en-IN"/>
              </w:rPr>
            </w:pPr>
          </w:p>
        </w:tc>
        <w:tc>
          <w:tcPr>
            <w:tcW w:w="0" w:type="auto"/>
          </w:tcPr>
          <w:p w14:paraId="742BAFC2" w14:textId="6861E3C4" w:rsidR="001D7D01" w:rsidRPr="001D7D01" w:rsidRDefault="001D7D01" w:rsidP="001D7D01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D022A88" w14:textId="381E0ED4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 xml:space="preserve">Applied </w:t>
            </w:r>
            <w:proofErr w:type="spellStart"/>
            <w:r w:rsidRPr="001D7D01">
              <w:rPr>
                <w:lang w:val="en-IN"/>
              </w:rPr>
              <w:t>jwtAuth</w:t>
            </w:r>
            <w:proofErr w:type="spellEnd"/>
            <w:r w:rsidRPr="001D7D01">
              <w:rPr>
                <w:lang w:val="en-IN"/>
              </w:rPr>
              <w:t xml:space="preserve"> middleware</w:t>
            </w:r>
          </w:p>
        </w:tc>
      </w:tr>
    </w:tbl>
    <w:p w14:paraId="378EEEDE" w14:textId="683D2B7D" w:rsidR="001D7D01" w:rsidRPr="001D7D01" w:rsidRDefault="001D7D01" w:rsidP="001D7D01">
      <w:pPr>
        <w:rPr>
          <w:b/>
          <w:bCs/>
          <w:color w:val="4F81BD" w:themeColor="accent1"/>
          <w:lang w:val="en-IN"/>
        </w:rPr>
      </w:pPr>
      <w:r w:rsidRPr="001D7D01">
        <w:rPr>
          <w:b/>
          <w:bCs/>
          <w:color w:val="4F81BD" w:themeColor="accent1"/>
          <w:lang w:val="en-IN"/>
        </w:rPr>
        <w:t>2. Secure Coding Best Practices Applied</w:t>
      </w:r>
    </w:p>
    <w:p w14:paraId="016E7A31" w14:textId="77777777" w:rsidR="001D7D01" w:rsidRPr="001D7D01" w:rsidRDefault="001D7D01" w:rsidP="001D7D01">
      <w:pPr>
        <w:numPr>
          <w:ilvl w:val="0"/>
          <w:numId w:val="10"/>
        </w:numPr>
        <w:rPr>
          <w:lang w:val="en-IN"/>
        </w:rPr>
      </w:pPr>
      <w:r w:rsidRPr="001D7D01">
        <w:rPr>
          <w:lang w:val="en-IN"/>
        </w:rPr>
        <w:t>Input validation (for email, role, file upload)</w:t>
      </w:r>
    </w:p>
    <w:p w14:paraId="06525E7B" w14:textId="77777777" w:rsidR="001D7D01" w:rsidRPr="001D7D01" w:rsidRDefault="001D7D01" w:rsidP="001D7D01">
      <w:pPr>
        <w:numPr>
          <w:ilvl w:val="0"/>
          <w:numId w:val="10"/>
        </w:numPr>
        <w:rPr>
          <w:lang w:val="en-IN"/>
        </w:rPr>
      </w:pPr>
      <w:r w:rsidRPr="001D7D01">
        <w:rPr>
          <w:lang w:val="en-IN"/>
        </w:rPr>
        <w:t>try-catch blocks added for API stability</w:t>
      </w:r>
    </w:p>
    <w:p w14:paraId="20FF3C66" w14:textId="77777777" w:rsidR="001D7D01" w:rsidRPr="001D7D01" w:rsidRDefault="001D7D01" w:rsidP="001D7D01">
      <w:pPr>
        <w:numPr>
          <w:ilvl w:val="0"/>
          <w:numId w:val="10"/>
        </w:numPr>
        <w:rPr>
          <w:lang w:val="en-IN"/>
        </w:rPr>
      </w:pPr>
      <w:r w:rsidRPr="001D7D01">
        <w:rPr>
          <w:lang w:val="en-IN"/>
        </w:rPr>
        <w:t>Avoided exposing stack traces in responses</w:t>
      </w:r>
    </w:p>
    <w:p w14:paraId="7ABCDE5D" w14:textId="77777777" w:rsidR="001D7D01" w:rsidRPr="001D7D01" w:rsidRDefault="001D7D01" w:rsidP="001D7D01">
      <w:pPr>
        <w:rPr>
          <w:lang w:val="en-IN"/>
        </w:rPr>
      </w:pPr>
      <w:proofErr w:type="spellStart"/>
      <w:r w:rsidRPr="001D7D01">
        <w:rPr>
          <w:lang w:val="en-IN"/>
        </w:rPr>
        <w:t>js</w:t>
      </w:r>
      <w:proofErr w:type="spellEnd"/>
    </w:p>
    <w:p w14:paraId="3AAB9760" w14:textId="77777777" w:rsidR="001D7D01" w:rsidRPr="001D7D01" w:rsidRDefault="001D7D01" w:rsidP="001D7D01">
      <w:pPr>
        <w:rPr>
          <w:lang w:val="en-IN"/>
        </w:rPr>
      </w:pPr>
      <w:proofErr w:type="spellStart"/>
      <w:r w:rsidRPr="001D7D01">
        <w:rPr>
          <w:lang w:val="en-IN"/>
        </w:rPr>
        <w:t>CopyEdit</w:t>
      </w:r>
      <w:proofErr w:type="spellEnd"/>
    </w:p>
    <w:p w14:paraId="63DB0A3A" w14:textId="77777777" w:rsidR="001D7D01" w:rsidRPr="001D7D01" w:rsidRDefault="001D7D01" w:rsidP="001D7D01">
      <w:pPr>
        <w:rPr>
          <w:lang w:val="en-IN"/>
        </w:rPr>
      </w:pPr>
      <w:r w:rsidRPr="001D7D01">
        <w:rPr>
          <w:lang w:val="en-IN"/>
        </w:rPr>
        <w:t>// Example for email validation</w:t>
      </w:r>
    </w:p>
    <w:p w14:paraId="6524306E" w14:textId="77777777" w:rsidR="001D7D01" w:rsidRPr="001D7D01" w:rsidRDefault="001D7D01" w:rsidP="001D7D01">
      <w:pPr>
        <w:rPr>
          <w:lang w:val="en-IN"/>
        </w:rPr>
      </w:pPr>
      <w:r w:rsidRPr="001D7D01">
        <w:rPr>
          <w:lang w:val="en-IN"/>
        </w:rPr>
        <w:t xml:space="preserve">if </w:t>
      </w:r>
      <w:proofErr w:type="gramStart"/>
      <w:r w:rsidRPr="001D7D01">
        <w:rPr>
          <w:lang w:val="en-IN"/>
        </w:rPr>
        <w:t>(!email</w:t>
      </w:r>
      <w:proofErr w:type="gramEnd"/>
      <w:r w:rsidRPr="001D7D01">
        <w:rPr>
          <w:lang w:val="en-IN"/>
        </w:rPr>
        <w:t xml:space="preserve"> |</w:t>
      </w:r>
      <w:proofErr w:type="gramStart"/>
      <w:r w:rsidRPr="001D7D01">
        <w:rPr>
          <w:lang w:val="en-IN"/>
        </w:rPr>
        <w:t>| !</w:t>
      </w:r>
      <w:proofErr w:type="spellStart"/>
      <w:r w:rsidRPr="001D7D01">
        <w:rPr>
          <w:lang w:val="en-IN"/>
        </w:rPr>
        <w:t>email</w:t>
      </w:r>
      <w:proofErr w:type="gramEnd"/>
      <w:r w:rsidRPr="001D7D01">
        <w:rPr>
          <w:lang w:val="en-IN"/>
        </w:rPr>
        <w:t>.</w:t>
      </w:r>
      <w:proofErr w:type="gramStart"/>
      <w:r w:rsidRPr="001D7D01">
        <w:rPr>
          <w:lang w:val="en-IN"/>
        </w:rPr>
        <w:t>includes</w:t>
      </w:r>
      <w:proofErr w:type="spellEnd"/>
      <w:r w:rsidRPr="001D7D01">
        <w:rPr>
          <w:lang w:val="en-IN"/>
        </w:rPr>
        <w:t>(</w:t>
      </w:r>
      <w:proofErr w:type="gramEnd"/>
      <w:r w:rsidRPr="001D7D01">
        <w:rPr>
          <w:lang w:val="en-IN"/>
        </w:rPr>
        <w:t>"@")) {</w:t>
      </w:r>
    </w:p>
    <w:p w14:paraId="3862D23D" w14:textId="77777777" w:rsidR="001D7D01" w:rsidRPr="001D7D01" w:rsidRDefault="001D7D01" w:rsidP="001D7D01">
      <w:pPr>
        <w:rPr>
          <w:lang w:val="en-IN"/>
        </w:rPr>
      </w:pPr>
      <w:r w:rsidRPr="001D7D01">
        <w:rPr>
          <w:lang w:val="en-IN"/>
        </w:rPr>
        <w:t xml:space="preserve">  return </w:t>
      </w:r>
      <w:proofErr w:type="spellStart"/>
      <w:proofErr w:type="gramStart"/>
      <w:r w:rsidRPr="001D7D01">
        <w:rPr>
          <w:lang w:val="en-IN"/>
        </w:rPr>
        <w:t>res.status</w:t>
      </w:r>
      <w:proofErr w:type="spellEnd"/>
      <w:proofErr w:type="gramEnd"/>
      <w:r w:rsidRPr="001D7D01">
        <w:rPr>
          <w:lang w:val="en-IN"/>
        </w:rPr>
        <w:t>(400</w:t>
      </w:r>
      <w:proofErr w:type="gramStart"/>
      <w:r w:rsidRPr="001D7D01">
        <w:rPr>
          <w:lang w:val="en-IN"/>
        </w:rPr>
        <w:t>).</w:t>
      </w:r>
      <w:proofErr w:type="spellStart"/>
      <w:r w:rsidRPr="001D7D01">
        <w:rPr>
          <w:lang w:val="en-IN"/>
        </w:rPr>
        <w:t>json</w:t>
      </w:r>
      <w:proofErr w:type="spellEnd"/>
      <w:r w:rsidRPr="001D7D01">
        <w:rPr>
          <w:lang w:val="en-IN"/>
        </w:rPr>
        <w:t>({ error</w:t>
      </w:r>
      <w:proofErr w:type="gramEnd"/>
      <w:r w:rsidRPr="001D7D01">
        <w:rPr>
          <w:lang w:val="en-IN"/>
        </w:rPr>
        <w:t>: "Invalid email format</w:t>
      </w:r>
      <w:proofErr w:type="gramStart"/>
      <w:r w:rsidRPr="001D7D01">
        <w:rPr>
          <w:lang w:val="en-IN"/>
        </w:rPr>
        <w:t>" }</w:t>
      </w:r>
      <w:proofErr w:type="gramEnd"/>
      <w:r w:rsidRPr="001D7D01">
        <w:rPr>
          <w:lang w:val="en-IN"/>
        </w:rPr>
        <w:t>);</w:t>
      </w:r>
    </w:p>
    <w:p w14:paraId="422845AD" w14:textId="77777777" w:rsidR="001D7D01" w:rsidRPr="001D7D01" w:rsidRDefault="001D7D01" w:rsidP="001D7D01">
      <w:pPr>
        <w:rPr>
          <w:lang w:val="en-IN"/>
        </w:rPr>
      </w:pPr>
      <w:r w:rsidRPr="001D7D01">
        <w:rPr>
          <w:lang w:val="en-IN"/>
        </w:rPr>
        <w:t>}</w:t>
      </w:r>
    </w:p>
    <w:p w14:paraId="1E05DDAF" w14:textId="0DBA4BEE" w:rsidR="001D7D01" w:rsidRPr="001D7D01" w:rsidRDefault="001D7D01" w:rsidP="001D7D01">
      <w:pPr>
        <w:rPr>
          <w:b/>
          <w:bCs/>
          <w:color w:val="4F81BD" w:themeColor="accent1"/>
          <w:lang w:val="en-IN"/>
        </w:rPr>
      </w:pPr>
      <w:r w:rsidRPr="001D7D01">
        <w:rPr>
          <w:b/>
          <w:bCs/>
          <w:lang w:val="en-IN"/>
        </w:rPr>
        <w:t xml:space="preserve"> </w:t>
      </w:r>
      <w:r w:rsidRPr="001D7D01">
        <w:rPr>
          <w:b/>
          <w:bCs/>
          <w:color w:val="4F81BD" w:themeColor="accent1"/>
          <w:lang w:val="en-IN"/>
        </w:rPr>
        <w:t>3. Files Worked On:</w:t>
      </w:r>
    </w:p>
    <w:p w14:paraId="62164243" w14:textId="77777777" w:rsidR="001D7D01" w:rsidRPr="001D7D01" w:rsidRDefault="001D7D01" w:rsidP="001D7D01">
      <w:pPr>
        <w:numPr>
          <w:ilvl w:val="0"/>
          <w:numId w:val="11"/>
        </w:numPr>
        <w:rPr>
          <w:lang w:val="en-IN"/>
        </w:rPr>
      </w:pPr>
      <w:r w:rsidRPr="001D7D01">
        <w:rPr>
          <w:lang w:val="en-IN"/>
        </w:rPr>
        <w:t>authController.js</w:t>
      </w:r>
    </w:p>
    <w:p w14:paraId="0AF8ED51" w14:textId="77777777" w:rsidR="001D7D01" w:rsidRPr="001D7D01" w:rsidRDefault="001D7D01" w:rsidP="001D7D01">
      <w:pPr>
        <w:numPr>
          <w:ilvl w:val="0"/>
          <w:numId w:val="11"/>
        </w:numPr>
        <w:rPr>
          <w:lang w:val="en-IN"/>
        </w:rPr>
      </w:pPr>
      <w:r w:rsidRPr="001D7D01">
        <w:rPr>
          <w:lang w:val="en-IN"/>
        </w:rPr>
        <w:t>jwtAuth.js</w:t>
      </w:r>
    </w:p>
    <w:p w14:paraId="0AB50243" w14:textId="77777777" w:rsidR="001D7D01" w:rsidRPr="001D7D01" w:rsidRDefault="001D7D01" w:rsidP="001D7D01">
      <w:pPr>
        <w:numPr>
          <w:ilvl w:val="0"/>
          <w:numId w:val="11"/>
        </w:numPr>
        <w:rPr>
          <w:lang w:val="en-IN"/>
        </w:rPr>
      </w:pPr>
      <w:proofErr w:type="gramStart"/>
      <w:r w:rsidRPr="001D7D01">
        <w:rPr>
          <w:lang w:val="en-IN"/>
        </w:rPr>
        <w:t>.env</w:t>
      </w:r>
      <w:proofErr w:type="gramEnd"/>
      <w:r w:rsidRPr="001D7D01">
        <w:rPr>
          <w:lang w:val="en-IN"/>
        </w:rPr>
        <w:t xml:space="preserve"> secured</w:t>
      </w:r>
    </w:p>
    <w:p w14:paraId="5D2482E7" w14:textId="77777777" w:rsidR="001D7D01" w:rsidRPr="001D7D01" w:rsidRDefault="001D7D01" w:rsidP="001D7D01">
      <w:pPr>
        <w:numPr>
          <w:ilvl w:val="0"/>
          <w:numId w:val="11"/>
        </w:numPr>
        <w:rPr>
          <w:lang w:val="en-IN"/>
        </w:rPr>
      </w:pPr>
      <w:proofErr w:type="gramStart"/>
      <w:r w:rsidRPr="001D7D01">
        <w:rPr>
          <w:lang w:val="en-IN"/>
        </w:rPr>
        <w:t>.</w:t>
      </w:r>
      <w:proofErr w:type="spellStart"/>
      <w:r w:rsidRPr="001D7D01">
        <w:rPr>
          <w:lang w:val="en-IN"/>
        </w:rPr>
        <w:t>gitignore</w:t>
      </w:r>
      <w:proofErr w:type="spellEnd"/>
      <w:proofErr w:type="gramEnd"/>
      <w:r w:rsidRPr="001D7D01">
        <w:rPr>
          <w:lang w:val="en-IN"/>
        </w:rPr>
        <w:t xml:space="preserve"> updated</w:t>
      </w:r>
    </w:p>
    <w:p w14:paraId="2F1D8875" w14:textId="77777777" w:rsidR="001D7D01" w:rsidRDefault="001D7D01"/>
    <w:p w14:paraId="2111EBF4" w14:textId="77777777" w:rsidR="00732284" w:rsidRDefault="00000000">
      <w:pPr>
        <w:pStyle w:val="Heading2"/>
      </w:pPr>
      <w:r>
        <w:t>Week 2 – Code Review &amp; Secure Configuration</w:t>
      </w:r>
    </w:p>
    <w:p w14:paraId="4795B2ED" w14:textId="77777777" w:rsidR="00732284" w:rsidRDefault="00000000">
      <w:r>
        <w:br/>
        <w:t>Audits were performed across controllers, models, and middleware. Sensitive keys were removed, token expiry was added, and proper error messages were implemented.</w:t>
      </w:r>
      <w:r>
        <w:br/>
      </w:r>
    </w:p>
    <w:p w14:paraId="54FE0C48" w14:textId="77777777" w:rsidR="00732284" w:rsidRDefault="00000000">
      <w:r>
        <w:rPr>
          <w:rFonts w:ascii="Courier New" w:hAnsi="Courier New"/>
          <w:sz w:val="20"/>
        </w:rPr>
        <w:t>// Before - Unprotected upload route</w:t>
      </w:r>
      <w:r>
        <w:rPr>
          <w:rFonts w:ascii="Courier New" w:hAnsi="Courier New"/>
          <w:sz w:val="20"/>
        </w:rPr>
        <w:br/>
        <w:t>router.post('/upload', uploadFile);</w:t>
      </w:r>
    </w:p>
    <w:p w14:paraId="312A0C5C" w14:textId="77777777" w:rsidR="00732284" w:rsidRDefault="00000000">
      <w:r>
        <w:rPr>
          <w:rFonts w:ascii="Courier New" w:hAnsi="Courier New"/>
          <w:sz w:val="20"/>
        </w:rPr>
        <w:t>// After - Protected with jwtAuth</w:t>
      </w:r>
      <w:r>
        <w:rPr>
          <w:rFonts w:ascii="Courier New" w:hAnsi="Courier New"/>
          <w:sz w:val="20"/>
        </w:rPr>
        <w:br/>
        <w:t>router.post('/upload', jwtAuth, uploadFile);</w:t>
      </w:r>
    </w:p>
    <w:p w14:paraId="3528F5F9" w14:textId="77777777" w:rsidR="00732284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// JWT with expiry</w:t>
      </w:r>
      <w:r>
        <w:rPr>
          <w:rFonts w:ascii="Courier New" w:hAnsi="Courier New"/>
          <w:sz w:val="20"/>
        </w:rPr>
        <w:br/>
        <w:t xml:space="preserve">const token = </w:t>
      </w:r>
      <w:proofErr w:type="gramStart"/>
      <w:r>
        <w:rPr>
          <w:rFonts w:ascii="Courier New" w:hAnsi="Courier New"/>
          <w:sz w:val="20"/>
        </w:rPr>
        <w:t>jwt.sign({ id</w:t>
      </w:r>
      <w:proofErr w:type="gramEnd"/>
      <w:r>
        <w:rPr>
          <w:rFonts w:ascii="Courier New" w:hAnsi="Courier New"/>
          <w:sz w:val="20"/>
        </w:rPr>
        <w:t xml:space="preserve">: </w:t>
      </w:r>
      <w:proofErr w:type="gramStart"/>
      <w:r>
        <w:rPr>
          <w:rFonts w:ascii="Courier New" w:hAnsi="Courier New"/>
          <w:sz w:val="20"/>
        </w:rPr>
        <w:t>user._id }</w:t>
      </w:r>
      <w:proofErr w:type="gramEnd"/>
      <w:r>
        <w:rPr>
          <w:rFonts w:ascii="Courier New" w:hAnsi="Courier New"/>
          <w:sz w:val="20"/>
        </w:rPr>
        <w:t xml:space="preserve">, JWT_SECRET, </w:t>
      </w:r>
      <w:proofErr w:type="gramStart"/>
      <w:r>
        <w:rPr>
          <w:rFonts w:ascii="Courier New" w:hAnsi="Courier New"/>
          <w:sz w:val="20"/>
        </w:rPr>
        <w:t xml:space="preserve">{ </w:t>
      </w:r>
      <w:proofErr w:type="spellStart"/>
      <w:r>
        <w:rPr>
          <w:rFonts w:ascii="Courier New" w:hAnsi="Courier New"/>
          <w:sz w:val="20"/>
        </w:rPr>
        <w:t>expiresIn</w:t>
      </w:r>
      <w:proofErr w:type="spellEnd"/>
      <w:proofErr w:type="gramEnd"/>
      <w:r>
        <w:rPr>
          <w:rFonts w:ascii="Courier New" w:hAnsi="Courier New"/>
          <w:sz w:val="20"/>
        </w:rPr>
        <w:t>: '15m</w:t>
      </w:r>
      <w:proofErr w:type="gramStart"/>
      <w:r>
        <w:rPr>
          <w:rFonts w:ascii="Courier New" w:hAnsi="Courier New"/>
          <w:sz w:val="20"/>
        </w:rPr>
        <w:t>' }</w:t>
      </w:r>
      <w:proofErr w:type="gramEnd"/>
      <w:r>
        <w:rPr>
          <w:rFonts w:ascii="Courier New" w:hAnsi="Courier New"/>
          <w:sz w:val="20"/>
        </w:rPr>
        <w:t>);</w:t>
      </w:r>
    </w:p>
    <w:p w14:paraId="72D7EAB0" w14:textId="77777777" w:rsidR="001D7D01" w:rsidRDefault="001D7D01">
      <w:pPr>
        <w:rPr>
          <w:rFonts w:ascii="Courier New" w:hAnsi="Courier New"/>
          <w:sz w:val="20"/>
        </w:rPr>
      </w:pPr>
    </w:p>
    <w:p w14:paraId="1A1DFCD7" w14:textId="77777777" w:rsidR="001D7D01" w:rsidRPr="001D7D01" w:rsidRDefault="001D7D01" w:rsidP="001D7D01">
      <w:pPr>
        <w:rPr>
          <w:b/>
          <w:bCs/>
          <w:color w:val="4F81BD" w:themeColor="accent1"/>
          <w:lang w:val="en-IN"/>
        </w:rPr>
      </w:pPr>
      <w:r w:rsidRPr="001D7D01">
        <w:rPr>
          <w:b/>
          <w:bCs/>
          <w:color w:val="4F81BD" w:themeColor="accent1"/>
          <w:lang w:val="en-IN"/>
        </w:rPr>
        <w:t>1. Code Audit Conducted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2892"/>
        <w:gridCol w:w="2892"/>
      </w:tblGrid>
      <w:tr w:rsidR="001D7D01" w:rsidRPr="001D7D01" w14:paraId="435E7579" w14:textId="77777777" w:rsidTr="001D7D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797C01" w14:textId="77777777" w:rsidR="001D7D01" w:rsidRPr="001D7D01" w:rsidRDefault="001D7D01" w:rsidP="001D7D01">
            <w:pPr>
              <w:rPr>
                <w:b/>
                <w:bCs/>
                <w:lang w:val="en-IN"/>
              </w:rPr>
            </w:pPr>
            <w:r w:rsidRPr="001D7D01">
              <w:rPr>
                <w:b/>
                <w:bCs/>
                <w:lang w:val="en-IN"/>
              </w:rPr>
              <w:t>Area Reviewed</w:t>
            </w:r>
          </w:p>
        </w:tc>
        <w:tc>
          <w:tcPr>
            <w:tcW w:w="0" w:type="auto"/>
            <w:vAlign w:val="center"/>
            <w:hideMark/>
          </w:tcPr>
          <w:p w14:paraId="4E96F92C" w14:textId="77777777" w:rsidR="001D7D01" w:rsidRPr="001D7D01" w:rsidRDefault="001D7D01" w:rsidP="001D7D01">
            <w:pPr>
              <w:rPr>
                <w:b/>
                <w:bCs/>
                <w:lang w:val="en-IN"/>
              </w:rPr>
            </w:pPr>
            <w:r w:rsidRPr="001D7D01">
              <w:rPr>
                <w:b/>
                <w:bCs/>
                <w:lang w:val="en-IN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14:paraId="10E1D96A" w14:textId="77777777" w:rsidR="001D7D01" w:rsidRPr="001D7D01" w:rsidRDefault="001D7D01" w:rsidP="001D7D01">
            <w:pPr>
              <w:rPr>
                <w:b/>
                <w:bCs/>
                <w:lang w:val="en-IN"/>
              </w:rPr>
            </w:pPr>
            <w:r w:rsidRPr="001D7D01">
              <w:rPr>
                <w:b/>
                <w:bCs/>
                <w:lang w:val="en-IN"/>
              </w:rPr>
              <w:t>Fix</w:t>
            </w:r>
          </w:p>
        </w:tc>
      </w:tr>
      <w:tr w:rsidR="001D7D01" w:rsidRPr="001D7D01" w14:paraId="3AEAD218" w14:textId="77777777" w:rsidTr="001D7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D851E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Controllers</w:t>
            </w:r>
          </w:p>
        </w:tc>
        <w:tc>
          <w:tcPr>
            <w:tcW w:w="0" w:type="auto"/>
            <w:vAlign w:val="center"/>
            <w:hideMark/>
          </w:tcPr>
          <w:p w14:paraId="7C78816C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Unhandled promise rejections</w:t>
            </w:r>
          </w:p>
        </w:tc>
        <w:tc>
          <w:tcPr>
            <w:tcW w:w="0" w:type="auto"/>
            <w:vAlign w:val="center"/>
            <w:hideMark/>
          </w:tcPr>
          <w:p w14:paraId="360A0EE9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Added try/catch</w:t>
            </w:r>
          </w:p>
        </w:tc>
      </w:tr>
      <w:tr w:rsidR="001D7D01" w:rsidRPr="001D7D01" w14:paraId="7F1A589A" w14:textId="77777777" w:rsidTr="001D7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AA734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Sensitive Keys</w:t>
            </w:r>
          </w:p>
        </w:tc>
        <w:tc>
          <w:tcPr>
            <w:tcW w:w="0" w:type="auto"/>
            <w:vAlign w:val="center"/>
            <w:hideMark/>
          </w:tcPr>
          <w:p w14:paraId="2B3D507B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Hardcoded in file</w:t>
            </w:r>
          </w:p>
        </w:tc>
        <w:tc>
          <w:tcPr>
            <w:tcW w:w="0" w:type="auto"/>
            <w:vAlign w:val="center"/>
            <w:hideMark/>
          </w:tcPr>
          <w:p w14:paraId="6A45494F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 xml:space="preserve">Moved </w:t>
            </w:r>
            <w:proofErr w:type="gramStart"/>
            <w:r w:rsidRPr="001D7D01">
              <w:rPr>
                <w:lang w:val="en-IN"/>
              </w:rPr>
              <w:t>to .env</w:t>
            </w:r>
            <w:proofErr w:type="gramEnd"/>
          </w:p>
        </w:tc>
      </w:tr>
      <w:tr w:rsidR="001D7D01" w:rsidRPr="001D7D01" w14:paraId="511B16D5" w14:textId="77777777" w:rsidTr="001D7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60448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Access Restrictions</w:t>
            </w:r>
          </w:p>
        </w:tc>
        <w:tc>
          <w:tcPr>
            <w:tcW w:w="0" w:type="auto"/>
            <w:vAlign w:val="center"/>
            <w:hideMark/>
          </w:tcPr>
          <w:p w14:paraId="379F0D35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Missing in routes</w:t>
            </w:r>
          </w:p>
        </w:tc>
        <w:tc>
          <w:tcPr>
            <w:tcW w:w="0" w:type="auto"/>
            <w:vAlign w:val="center"/>
            <w:hideMark/>
          </w:tcPr>
          <w:p w14:paraId="6BCA75EE" w14:textId="77777777" w:rsidR="001D7D01" w:rsidRPr="001D7D01" w:rsidRDefault="001D7D01" w:rsidP="001D7D01">
            <w:pPr>
              <w:rPr>
                <w:lang w:val="en-IN"/>
              </w:rPr>
            </w:pPr>
            <w:proofErr w:type="spellStart"/>
            <w:r w:rsidRPr="001D7D01">
              <w:rPr>
                <w:lang w:val="en-IN"/>
              </w:rPr>
              <w:t>jwtAuth</w:t>
            </w:r>
            <w:proofErr w:type="spellEnd"/>
            <w:r w:rsidRPr="001D7D01">
              <w:rPr>
                <w:lang w:val="en-IN"/>
              </w:rPr>
              <w:t xml:space="preserve"> middleware enforced</w:t>
            </w:r>
          </w:p>
        </w:tc>
      </w:tr>
    </w:tbl>
    <w:p w14:paraId="1747CE76" w14:textId="03B8578C" w:rsidR="001D7D01" w:rsidRPr="001D7D01" w:rsidRDefault="001D7D01" w:rsidP="001D7D01">
      <w:pPr>
        <w:rPr>
          <w:b/>
          <w:bCs/>
          <w:color w:val="4F81BD" w:themeColor="accent1"/>
          <w:lang w:val="en-IN"/>
        </w:rPr>
      </w:pPr>
      <w:r w:rsidRPr="001D7D01">
        <w:rPr>
          <w:b/>
          <w:bCs/>
          <w:color w:val="4F81BD" w:themeColor="accent1"/>
          <w:lang w:val="en-IN"/>
        </w:rPr>
        <w:t xml:space="preserve"> 2. Middleware Secured</w:t>
      </w:r>
    </w:p>
    <w:p w14:paraId="38C8399E" w14:textId="77777777" w:rsidR="001D7D01" w:rsidRPr="001D7D01" w:rsidRDefault="001D7D01" w:rsidP="001D7D01">
      <w:pPr>
        <w:rPr>
          <w:color w:val="4A442A" w:themeColor="background2" w:themeShade="40"/>
          <w:lang w:val="en-IN"/>
        </w:rPr>
      </w:pPr>
      <w:proofErr w:type="spellStart"/>
      <w:r w:rsidRPr="001D7D01">
        <w:rPr>
          <w:color w:val="4A442A" w:themeColor="background2" w:themeShade="40"/>
          <w:lang w:val="en-IN"/>
        </w:rPr>
        <w:t>js</w:t>
      </w:r>
      <w:proofErr w:type="spellEnd"/>
    </w:p>
    <w:p w14:paraId="74573770" w14:textId="77777777" w:rsidR="001D7D01" w:rsidRPr="001D7D01" w:rsidRDefault="001D7D01" w:rsidP="001D7D01">
      <w:pPr>
        <w:rPr>
          <w:color w:val="4A442A" w:themeColor="background2" w:themeShade="40"/>
          <w:lang w:val="en-IN"/>
        </w:rPr>
      </w:pPr>
      <w:proofErr w:type="spellStart"/>
      <w:r w:rsidRPr="001D7D01">
        <w:rPr>
          <w:color w:val="4A442A" w:themeColor="background2" w:themeShade="40"/>
          <w:lang w:val="en-IN"/>
        </w:rPr>
        <w:t>CopyEdit</w:t>
      </w:r>
      <w:proofErr w:type="spellEnd"/>
    </w:p>
    <w:p w14:paraId="50F6CA1C" w14:textId="77777777" w:rsidR="001D7D01" w:rsidRPr="001D7D01" w:rsidRDefault="001D7D01" w:rsidP="001D7D01">
      <w:pPr>
        <w:rPr>
          <w:color w:val="4A442A" w:themeColor="background2" w:themeShade="40"/>
          <w:lang w:val="en-IN"/>
        </w:rPr>
      </w:pPr>
      <w:r w:rsidRPr="001D7D01">
        <w:rPr>
          <w:color w:val="4A442A" w:themeColor="background2" w:themeShade="40"/>
          <w:lang w:val="en-IN"/>
        </w:rPr>
        <w:t>// jwtAuth.js - Validates token before route access</w:t>
      </w:r>
    </w:p>
    <w:p w14:paraId="26B468EB" w14:textId="77777777" w:rsidR="001D7D01" w:rsidRPr="001D7D01" w:rsidRDefault="001D7D01" w:rsidP="001D7D01">
      <w:pPr>
        <w:rPr>
          <w:color w:val="4A442A" w:themeColor="background2" w:themeShade="40"/>
          <w:lang w:val="en-IN"/>
        </w:rPr>
      </w:pPr>
      <w:proofErr w:type="spellStart"/>
      <w:r w:rsidRPr="001D7D01">
        <w:rPr>
          <w:color w:val="4A442A" w:themeColor="background2" w:themeShade="40"/>
          <w:lang w:val="en-IN"/>
        </w:rPr>
        <w:t>const</w:t>
      </w:r>
      <w:proofErr w:type="spellEnd"/>
      <w:r w:rsidRPr="001D7D01">
        <w:rPr>
          <w:color w:val="4A442A" w:themeColor="background2" w:themeShade="40"/>
          <w:lang w:val="en-IN"/>
        </w:rPr>
        <w:t xml:space="preserve"> token = </w:t>
      </w:r>
      <w:proofErr w:type="spellStart"/>
      <w:proofErr w:type="gramStart"/>
      <w:r w:rsidRPr="001D7D01">
        <w:rPr>
          <w:color w:val="4A442A" w:themeColor="background2" w:themeShade="40"/>
          <w:lang w:val="en-IN"/>
        </w:rPr>
        <w:t>req.header</w:t>
      </w:r>
      <w:proofErr w:type="spellEnd"/>
      <w:proofErr w:type="gramEnd"/>
      <w:r w:rsidRPr="001D7D01">
        <w:rPr>
          <w:color w:val="4A442A" w:themeColor="background2" w:themeShade="40"/>
          <w:lang w:val="en-IN"/>
        </w:rPr>
        <w:t>("Authorization"</w:t>
      </w:r>
      <w:proofErr w:type="gramStart"/>
      <w:r w:rsidRPr="001D7D01">
        <w:rPr>
          <w:color w:val="4A442A" w:themeColor="background2" w:themeShade="40"/>
          <w:lang w:val="en-IN"/>
        </w:rPr>
        <w:t>)?.replace(</w:t>
      </w:r>
      <w:proofErr w:type="gramEnd"/>
      <w:r w:rsidRPr="001D7D01">
        <w:rPr>
          <w:color w:val="4A442A" w:themeColor="background2" w:themeShade="40"/>
          <w:lang w:val="en-IN"/>
        </w:rPr>
        <w:t>"Bearer ", "");</w:t>
      </w:r>
    </w:p>
    <w:p w14:paraId="7229C38E" w14:textId="77777777" w:rsidR="001D7D01" w:rsidRPr="001D7D01" w:rsidRDefault="001D7D01" w:rsidP="001D7D01">
      <w:pPr>
        <w:rPr>
          <w:color w:val="4A442A" w:themeColor="background2" w:themeShade="40"/>
          <w:lang w:val="en-IN"/>
        </w:rPr>
      </w:pPr>
      <w:r w:rsidRPr="001D7D01">
        <w:rPr>
          <w:color w:val="4A442A" w:themeColor="background2" w:themeShade="40"/>
          <w:lang w:val="en-IN"/>
        </w:rPr>
        <w:t xml:space="preserve">if </w:t>
      </w:r>
      <w:proofErr w:type="gramStart"/>
      <w:r w:rsidRPr="001D7D01">
        <w:rPr>
          <w:color w:val="4A442A" w:themeColor="background2" w:themeShade="40"/>
          <w:lang w:val="en-IN"/>
        </w:rPr>
        <w:t>(!token</w:t>
      </w:r>
      <w:proofErr w:type="gramEnd"/>
      <w:r w:rsidRPr="001D7D01">
        <w:rPr>
          <w:color w:val="4A442A" w:themeColor="background2" w:themeShade="40"/>
          <w:lang w:val="en-IN"/>
        </w:rPr>
        <w:t xml:space="preserve">) return </w:t>
      </w:r>
      <w:proofErr w:type="spellStart"/>
      <w:proofErr w:type="gramStart"/>
      <w:r w:rsidRPr="001D7D01">
        <w:rPr>
          <w:color w:val="4A442A" w:themeColor="background2" w:themeShade="40"/>
          <w:lang w:val="en-IN"/>
        </w:rPr>
        <w:t>res.status</w:t>
      </w:r>
      <w:proofErr w:type="spellEnd"/>
      <w:proofErr w:type="gramEnd"/>
      <w:r w:rsidRPr="001D7D01">
        <w:rPr>
          <w:color w:val="4A442A" w:themeColor="background2" w:themeShade="40"/>
          <w:lang w:val="en-IN"/>
        </w:rPr>
        <w:t>(401</w:t>
      </w:r>
      <w:proofErr w:type="gramStart"/>
      <w:r w:rsidRPr="001D7D01">
        <w:rPr>
          <w:color w:val="4A442A" w:themeColor="background2" w:themeShade="40"/>
          <w:lang w:val="en-IN"/>
        </w:rPr>
        <w:t>).</w:t>
      </w:r>
      <w:proofErr w:type="spellStart"/>
      <w:r w:rsidRPr="001D7D01">
        <w:rPr>
          <w:color w:val="4A442A" w:themeColor="background2" w:themeShade="40"/>
          <w:lang w:val="en-IN"/>
        </w:rPr>
        <w:t>json</w:t>
      </w:r>
      <w:proofErr w:type="spellEnd"/>
      <w:r w:rsidRPr="001D7D01">
        <w:rPr>
          <w:color w:val="4A442A" w:themeColor="background2" w:themeShade="40"/>
          <w:lang w:val="en-IN"/>
        </w:rPr>
        <w:t>({ message</w:t>
      </w:r>
      <w:proofErr w:type="gramEnd"/>
      <w:r w:rsidRPr="001D7D01">
        <w:rPr>
          <w:color w:val="4A442A" w:themeColor="background2" w:themeShade="40"/>
          <w:lang w:val="en-IN"/>
        </w:rPr>
        <w:t>: "Missing token</w:t>
      </w:r>
      <w:proofErr w:type="gramStart"/>
      <w:r w:rsidRPr="001D7D01">
        <w:rPr>
          <w:color w:val="4A442A" w:themeColor="background2" w:themeShade="40"/>
          <w:lang w:val="en-IN"/>
        </w:rPr>
        <w:t>" }</w:t>
      </w:r>
      <w:proofErr w:type="gramEnd"/>
      <w:r w:rsidRPr="001D7D01">
        <w:rPr>
          <w:color w:val="4A442A" w:themeColor="background2" w:themeShade="40"/>
          <w:lang w:val="en-IN"/>
        </w:rPr>
        <w:t>);</w:t>
      </w:r>
    </w:p>
    <w:p w14:paraId="474003AA" w14:textId="52034D88" w:rsidR="001D7D01" w:rsidRPr="001D7D01" w:rsidRDefault="001D7D01" w:rsidP="001D7D01">
      <w:pPr>
        <w:rPr>
          <w:b/>
          <w:bCs/>
          <w:lang w:val="en-IN"/>
        </w:rPr>
      </w:pPr>
      <w:r w:rsidRPr="001D7D01">
        <w:rPr>
          <w:rFonts w:ascii="Segoe UI Emoji" w:hAnsi="Segoe UI Emoji" w:cs="Segoe UI Emoji"/>
          <w:b/>
          <w:bCs/>
          <w:lang w:val="en-IN"/>
        </w:rPr>
        <w:t>✅</w:t>
      </w:r>
      <w:r w:rsidRPr="001D7D01">
        <w:rPr>
          <w:b/>
          <w:bCs/>
          <w:color w:val="4F81BD" w:themeColor="accent1"/>
          <w:lang w:val="en-IN"/>
        </w:rPr>
        <w:t>3. MongoDB Protection</w:t>
      </w:r>
    </w:p>
    <w:p w14:paraId="7DD96BF1" w14:textId="77777777" w:rsidR="001D7D01" w:rsidRPr="001D7D01" w:rsidRDefault="001D7D01" w:rsidP="001D7D01">
      <w:pPr>
        <w:numPr>
          <w:ilvl w:val="0"/>
          <w:numId w:val="13"/>
        </w:numPr>
        <w:rPr>
          <w:lang w:val="en-IN"/>
        </w:rPr>
      </w:pPr>
      <w:proofErr w:type="gramStart"/>
      <w:r w:rsidRPr="001D7D01">
        <w:rPr>
          <w:lang w:val="en-IN"/>
        </w:rPr>
        <w:t>.env</w:t>
      </w:r>
      <w:proofErr w:type="gramEnd"/>
      <w:r w:rsidRPr="001D7D01">
        <w:rPr>
          <w:lang w:val="en-IN"/>
        </w:rPr>
        <w:t xml:space="preserve"> contains MONGO_URI</w:t>
      </w:r>
    </w:p>
    <w:p w14:paraId="190EFEEE" w14:textId="77777777" w:rsidR="001D7D01" w:rsidRPr="001D7D01" w:rsidRDefault="001D7D01" w:rsidP="001D7D01">
      <w:pPr>
        <w:numPr>
          <w:ilvl w:val="0"/>
          <w:numId w:val="13"/>
        </w:numPr>
        <w:rPr>
          <w:lang w:val="en-IN"/>
        </w:rPr>
      </w:pPr>
      <w:r w:rsidRPr="001D7D01">
        <w:rPr>
          <w:lang w:val="en-IN"/>
        </w:rPr>
        <w:t>Used Mongoose schemas with validation rules</w:t>
      </w:r>
    </w:p>
    <w:p w14:paraId="6F56A608" w14:textId="77777777" w:rsidR="001D7D01" w:rsidRPr="001D7D01" w:rsidRDefault="001D7D01" w:rsidP="001D7D01">
      <w:pPr>
        <w:rPr>
          <w:color w:val="4A442A" w:themeColor="background2" w:themeShade="40"/>
          <w:lang w:val="en-IN"/>
        </w:rPr>
      </w:pPr>
      <w:proofErr w:type="spellStart"/>
      <w:r w:rsidRPr="001D7D01">
        <w:rPr>
          <w:color w:val="4A442A" w:themeColor="background2" w:themeShade="40"/>
          <w:lang w:val="en-IN"/>
        </w:rPr>
        <w:t>js</w:t>
      </w:r>
      <w:proofErr w:type="spellEnd"/>
    </w:p>
    <w:p w14:paraId="6A2C7C3C" w14:textId="77777777" w:rsidR="001D7D01" w:rsidRPr="001D7D01" w:rsidRDefault="001D7D01" w:rsidP="001D7D01">
      <w:pPr>
        <w:rPr>
          <w:color w:val="4A442A" w:themeColor="background2" w:themeShade="40"/>
          <w:lang w:val="en-IN"/>
        </w:rPr>
      </w:pPr>
      <w:proofErr w:type="spellStart"/>
      <w:r w:rsidRPr="001D7D01">
        <w:rPr>
          <w:color w:val="4A442A" w:themeColor="background2" w:themeShade="40"/>
          <w:lang w:val="en-IN"/>
        </w:rPr>
        <w:t>CopyEdit</w:t>
      </w:r>
      <w:proofErr w:type="spellEnd"/>
    </w:p>
    <w:p w14:paraId="47A70966" w14:textId="77777777" w:rsidR="001D7D01" w:rsidRPr="001D7D01" w:rsidRDefault="001D7D01" w:rsidP="001D7D01">
      <w:pPr>
        <w:rPr>
          <w:color w:val="4A442A" w:themeColor="background2" w:themeShade="40"/>
          <w:lang w:val="en-IN"/>
        </w:rPr>
      </w:pPr>
      <w:r w:rsidRPr="001D7D01">
        <w:rPr>
          <w:color w:val="4A442A" w:themeColor="background2" w:themeShade="40"/>
          <w:lang w:val="en-IN"/>
        </w:rPr>
        <w:t>email: {</w:t>
      </w:r>
    </w:p>
    <w:p w14:paraId="6E2074B4" w14:textId="77777777" w:rsidR="001D7D01" w:rsidRPr="001D7D01" w:rsidRDefault="001D7D01" w:rsidP="001D7D01">
      <w:pPr>
        <w:rPr>
          <w:color w:val="4A442A" w:themeColor="background2" w:themeShade="40"/>
          <w:lang w:val="en-IN"/>
        </w:rPr>
      </w:pPr>
      <w:r w:rsidRPr="001D7D01">
        <w:rPr>
          <w:color w:val="4A442A" w:themeColor="background2" w:themeShade="40"/>
          <w:lang w:val="en-IN"/>
        </w:rPr>
        <w:t xml:space="preserve">  type: String,</w:t>
      </w:r>
    </w:p>
    <w:p w14:paraId="6E2A17BF" w14:textId="77777777" w:rsidR="001D7D01" w:rsidRPr="001D7D01" w:rsidRDefault="001D7D01" w:rsidP="001D7D01">
      <w:pPr>
        <w:rPr>
          <w:color w:val="4A442A" w:themeColor="background2" w:themeShade="40"/>
          <w:lang w:val="en-IN"/>
        </w:rPr>
      </w:pPr>
      <w:r w:rsidRPr="001D7D01">
        <w:rPr>
          <w:color w:val="4A442A" w:themeColor="background2" w:themeShade="40"/>
          <w:lang w:val="en-IN"/>
        </w:rPr>
        <w:t xml:space="preserve">  required: true,</w:t>
      </w:r>
    </w:p>
    <w:p w14:paraId="5FDDEC0D" w14:textId="77777777" w:rsidR="001D7D01" w:rsidRPr="001D7D01" w:rsidRDefault="001D7D01" w:rsidP="001D7D01">
      <w:pPr>
        <w:rPr>
          <w:color w:val="4A442A" w:themeColor="background2" w:themeShade="40"/>
          <w:lang w:val="en-IN"/>
        </w:rPr>
      </w:pPr>
      <w:r w:rsidRPr="001D7D01">
        <w:rPr>
          <w:color w:val="4A442A" w:themeColor="background2" w:themeShade="40"/>
          <w:lang w:val="en-IN"/>
        </w:rPr>
        <w:t xml:space="preserve">  unique: true</w:t>
      </w:r>
    </w:p>
    <w:p w14:paraId="5FB59DB1" w14:textId="77777777" w:rsidR="001D7D01" w:rsidRPr="001D7D01" w:rsidRDefault="001D7D01" w:rsidP="001D7D01">
      <w:pPr>
        <w:rPr>
          <w:color w:val="4A442A" w:themeColor="background2" w:themeShade="40"/>
          <w:lang w:val="en-IN"/>
        </w:rPr>
      </w:pPr>
      <w:r w:rsidRPr="001D7D01">
        <w:rPr>
          <w:color w:val="4A442A" w:themeColor="background2" w:themeShade="40"/>
          <w:lang w:val="en-IN"/>
        </w:rPr>
        <w:t>}</w:t>
      </w:r>
    </w:p>
    <w:p w14:paraId="77AFAA6E" w14:textId="77777777" w:rsidR="001D7D01" w:rsidRDefault="001D7D01"/>
    <w:p w14:paraId="7F710F0B" w14:textId="77777777" w:rsidR="00732284" w:rsidRDefault="00000000">
      <w:pPr>
        <w:pStyle w:val="Heading2"/>
      </w:pPr>
      <w:r>
        <w:lastRenderedPageBreak/>
        <w:t>Week 3 – Security Testing &amp; Final Improvements</w:t>
      </w:r>
    </w:p>
    <w:p w14:paraId="2F5B250A" w14:textId="77777777" w:rsidR="00732284" w:rsidRDefault="00000000">
      <w:r>
        <w:br/>
        <w:t>Final week focused on thorough API testing, vulnerability scanning, and documentation. Express-validator was added for input checking.</w:t>
      </w:r>
      <w:r>
        <w:br/>
        <w:t>File upload routes were restricted to allow only PDF and DOCX files.</w:t>
      </w:r>
      <w:r>
        <w:br/>
      </w:r>
    </w:p>
    <w:p w14:paraId="56A8B6D7" w14:textId="77777777" w:rsidR="00732284" w:rsidRDefault="00000000">
      <w:r>
        <w:rPr>
          <w:rFonts w:ascii="Courier New" w:hAnsi="Courier New"/>
          <w:sz w:val="20"/>
        </w:rPr>
        <w:t>// Input validation using express-validator</w:t>
      </w:r>
      <w:r>
        <w:rPr>
          <w:rFonts w:ascii="Courier New" w:hAnsi="Courier New"/>
          <w:sz w:val="20"/>
        </w:rPr>
        <w:br/>
        <w:t>body('email').isEmail().withMessage('Invalid email format');</w:t>
      </w:r>
    </w:p>
    <w:p w14:paraId="242FB2CA" w14:textId="1671E511" w:rsidR="001D7D01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File upload validation</w:t>
      </w:r>
      <w:r>
        <w:rPr>
          <w:rFonts w:ascii="Courier New" w:hAnsi="Courier New"/>
          <w:sz w:val="20"/>
        </w:rPr>
        <w:br/>
        <w:t xml:space="preserve">if </w:t>
      </w:r>
      <w:proofErr w:type="gramStart"/>
      <w:r>
        <w:rPr>
          <w:rFonts w:ascii="Courier New" w:hAnsi="Courier New"/>
          <w:sz w:val="20"/>
        </w:rPr>
        <w:t>(!file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mimetype.includes</w:t>
      </w:r>
      <w:proofErr w:type="gramEnd"/>
      <w:r>
        <w:rPr>
          <w:rFonts w:ascii="Courier New" w:hAnsi="Courier New"/>
          <w:sz w:val="20"/>
        </w:rPr>
        <w:t>('pdf') &amp;&amp; !file.mimetype.includes('docx')) {</w:t>
      </w:r>
      <w:r>
        <w:rPr>
          <w:rFonts w:ascii="Courier New" w:hAnsi="Courier New"/>
          <w:sz w:val="20"/>
        </w:rPr>
        <w:br/>
        <w:t xml:space="preserve">  return res.status(400).json({ error: 'Only PDF/DOCX allowed' });</w:t>
      </w:r>
      <w:r>
        <w:rPr>
          <w:rFonts w:ascii="Courier New" w:hAnsi="Courier New"/>
          <w:sz w:val="20"/>
        </w:rPr>
        <w:br/>
        <w:t>}</w:t>
      </w:r>
    </w:p>
    <w:p w14:paraId="6FE75200" w14:textId="77777777" w:rsidR="001D7D01" w:rsidRPr="001D7D01" w:rsidRDefault="001D7D01" w:rsidP="001D7D01">
      <w:pPr>
        <w:rPr>
          <w:b/>
          <w:bCs/>
          <w:lang w:val="en-IN"/>
        </w:rPr>
      </w:pPr>
      <w:r w:rsidRPr="001D7D01">
        <w:rPr>
          <w:b/>
          <w:bCs/>
          <w:lang w:val="en-IN"/>
        </w:rPr>
        <w:t xml:space="preserve">1. </w:t>
      </w:r>
      <w:r w:rsidRPr="001D7D01">
        <w:rPr>
          <w:b/>
          <w:bCs/>
          <w:color w:val="244061" w:themeColor="accent1" w:themeShade="80"/>
          <w:lang w:val="en-IN"/>
        </w:rPr>
        <w:t>Security Testing Done</w:t>
      </w:r>
    </w:p>
    <w:p w14:paraId="1841B453" w14:textId="77777777" w:rsidR="001D7D01" w:rsidRPr="001D7D01" w:rsidRDefault="001D7D01" w:rsidP="001D7D01">
      <w:pPr>
        <w:numPr>
          <w:ilvl w:val="0"/>
          <w:numId w:val="14"/>
        </w:numPr>
        <w:rPr>
          <w:lang w:val="en-IN"/>
        </w:rPr>
      </w:pPr>
      <w:r w:rsidRPr="001D7D01">
        <w:rPr>
          <w:lang w:val="en-IN"/>
        </w:rPr>
        <w:t>Tested /</w:t>
      </w:r>
      <w:proofErr w:type="spellStart"/>
      <w:r w:rsidRPr="001D7D01">
        <w:rPr>
          <w:lang w:val="en-IN"/>
        </w:rPr>
        <w:t>api</w:t>
      </w:r>
      <w:proofErr w:type="spellEnd"/>
      <w:r w:rsidRPr="001D7D01">
        <w:rPr>
          <w:lang w:val="en-IN"/>
        </w:rPr>
        <w:t>/auth with Firebase token</w:t>
      </w:r>
    </w:p>
    <w:p w14:paraId="2BAFA467" w14:textId="77777777" w:rsidR="001D7D01" w:rsidRPr="001D7D01" w:rsidRDefault="001D7D01" w:rsidP="001D7D01">
      <w:pPr>
        <w:numPr>
          <w:ilvl w:val="0"/>
          <w:numId w:val="14"/>
        </w:numPr>
        <w:rPr>
          <w:lang w:val="en-IN"/>
        </w:rPr>
      </w:pPr>
      <w:r w:rsidRPr="001D7D01">
        <w:rPr>
          <w:lang w:val="en-IN"/>
        </w:rPr>
        <w:t>Verified JWT-based access</w:t>
      </w:r>
    </w:p>
    <w:p w14:paraId="0C42CB81" w14:textId="77777777" w:rsidR="001D7D01" w:rsidRPr="001D7D01" w:rsidRDefault="001D7D01" w:rsidP="001D7D01">
      <w:pPr>
        <w:numPr>
          <w:ilvl w:val="0"/>
          <w:numId w:val="14"/>
        </w:numPr>
        <w:rPr>
          <w:lang w:val="en-IN"/>
        </w:rPr>
      </w:pPr>
      <w:r w:rsidRPr="001D7D01">
        <w:rPr>
          <w:lang w:val="en-IN"/>
        </w:rPr>
        <w:t>Tested file upload with and without token (used Postman)</w:t>
      </w:r>
    </w:p>
    <w:p w14:paraId="7985BD4C" w14:textId="19CD754D" w:rsidR="001D7D01" w:rsidRPr="001D7D01" w:rsidRDefault="001D7D01" w:rsidP="001D7D01">
      <w:pPr>
        <w:rPr>
          <w:b/>
          <w:bCs/>
          <w:lang w:val="en-IN"/>
        </w:rPr>
      </w:pPr>
      <w:r w:rsidRPr="001D7D01">
        <w:rPr>
          <w:b/>
          <w:bCs/>
          <w:color w:val="244061" w:themeColor="accent1" w:themeShade="80"/>
          <w:lang w:val="en-IN"/>
        </w:rPr>
        <w:t xml:space="preserve">2. Routes Audited for Missing </w:t>
      </w:r>
      <w:proofErr w:type="spellStart"/>
      <w:r w:rsidRPr="001D7D01">
        <w:rPr>
          <w:b/>
          <w:bCs/>
          <w:color w:val="244061" w:themeColor="accent1" w:themeShade="80"/>
          <w:lang w:val="en-IN"/>
        </w:rPr>
        <w:t>jwtAuth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1939"/>
        <w:gridCol w:w="1036"/>
      </w:tblGrid>
      <w:tr w:rsidR="001D7D01" w:rsidRPr="001D7D01" w14:paraId="6FEF5247" w14:textId="77777777" w:rsidTr="001D7D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BF79C" w14:textId="77777777" w:rsidR="001D7D01" w:rsidRPr="001D7D01" w:rsidRDefault="001D7D01" w:rsidP="001D7D01">
            <w:pPr>
              <w:rPr>
                <w:b/>
                <w:bCs/>
                <w:lang w:val="en-IN"/>
              </w:rPr>
            </w:pPr>
            <w:r w:rsidRPr="001D7D01">
              <w:rPr>
                <w:b/>
                <w:bCs/>
                <w:lang w:val="en-IN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3816DDD6" w14:textId="77777777" w:rsidR="001D7D01" w:rsidRPr="001D7D01" w:rsidRDefault="001D7D01" w:rsidP="001D7D01">
            <w:pPr>
              <w:rPr>
                <w:b/>
                <w:bCs/>
                <w:lang w:val="en-IN"/>
              </w:rPr>
            </w:pPr>
            <w:r w:rsidRPr="001D7D01">
              <w:rPr>
                <w:b/>
                <w:bCs/>
                <w:lang w:val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0491D21" w14:textId="77777777" w:rsidR="001D7D01" w:rsidRPr="001D7D01" w:rsidRDefault="001D7D01" w:rsidP="001D7D01">
            <w:pPr>
              <w:rPr>
                <w:b/>
                <w:bCs/>
                <w:lang w:val="en-IN"/>
              </w:rPr>
            </w:pPr>
            <w:r w:rsidRPr="001D7D01">
              <w:rPr>
                <w:b/>
                <w:bCs/>
                <w:lang w:val="en-IN"/>
              </w:rPr>
              <w:t>Fix</w:t>
            </w:r>
          </w:p>
        </w:tc>
      </w:tr>
      <w:tr w:rsidR="001D7D01" w:rsidRPr="001D7D01" w14:paraId="50FD413B" w14:textId="77777777" w:rsidTr="001D7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45F16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/</w:t>
            </w:r>
            <w:proofErr w:type="spellStart"/>
            <w:r w:rsidRPr="001D7D01">
              <w:rPr>
                <w:lang w:val="en-IN"/>
              </w:rPr>
              <w:t>api</w:t>
            </w:r>
            <w:proofErr w:type="spellEnd"/>
            <w:r w:rsidRPr="001D7D01">
              <w:rPr>
                <w:lang w:val="en-IN"/>
              </w:rPr>
              <w:t>/session</w:t>
            </w:r>
          </w:p>
        </w:tc>
        <w:tc>
          <w:tcPr>
            <w:tcW w:w="0" w:type="auto"/>
            <w:vAlign w:val="center"/>
            <w:hideMark/>
          </w:tcPr>
          <w:p w14:paraId="33309B0C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rFonts w:ascii="Segoe UI Emoji" w:hAnsi="Segoe UI Emoji" w:cs="Segoe UI Emoji"/>
                <w:lang w:val="en-IN"/>
              </w:rPr>
              <w:t>✅</w:t>
            </w:r>
            <w:r w:rsidRPr="001D7D01">
              <w:rPr>
                <w:lang w:val="en-IN"/>
              </w:rPr>
              <w:t xml:space="preserve"> Protected</w:t>
            </w:r>
          </w:p>
        </w:tc>
        <w:tc>
          <w:tcPr>
            <w:tcW w:w="0" w:type="auto"/>
            <w:vAlign w:val="center"/>
            <w:hideMark/>
          </w:tcPr>
          <w:p w14:paraId="6AB8DCD8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N/A</w:t>
            </w:r>
          </w:p>
        </w:tc>
      </w:tr>
      <w:tr w:rsidR="001D7D01" w:rsidRPr="001D7D01" w14:paraId="307F78A1" w14:textId="77777777" w:rsidTr="001D7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C4A74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/</w:t>
            </w:r>
            <w:proofErr w:type="spellStart"/>
            <w:r w:rsidRPr="001D7D01">
              <w:rPr>
                <w:lang w:val="en-IN"/>
              </w:rPr>
              <w:t>api</w:t>
            </w:r>
            <w:proofErr w:type="spellEnd"/>
            <w:r w:rsidRPr="001D7D01">
              <w:rPr>
                <w:lang w:val="en-IN"/>
              </w:rPr>
              <w:t>/upload</w:t>
            </w:r>
          </w:p>
        </w:tc>
        <w:tc>
          <w:tcPr>
            <w:tcW w:w="0" w:type="auto"/>
            <w:vAlign w:val="center"/>
            <w:hideMark/>
          </w:tcPr>
          <w:p w14:paraId="38810BB3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rFonts w:ascii="Segoe UI Emoji" w:hAnsi="Segoe UI Emoji" w:cs="Segoe UI Emoji"/>
                <w:lang w:val="en-IN"/>
              </w:rPr>
              <w:t>❌</w:t>
            </w:r>
            <w:r w:rsidRPr="001D7D01">
              <w:rPr>
                <w:lang w:val="en-IN"/>
              </w:rPr>
              <w:t xml:space="preserve"> Missing </w:t>
            </w:r>
            <w:proofErr w:type="spellStart"/>
            <w:r w:rsidRPr="001D7D01">
              <w:rPr>
                <w:lang w:val="en-IN"/>
              </w:rPr>
              <w:t>jwtAuth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A9769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rFonts w:ascii="Segoe UI Emoji" w:hAnsi="Segoe UI Emoji" w:cs="Segoe UI Emoji"/>
                <w:lang w:val="en-IN"/>
              </w:rPr>
              <w:t>✅</w:t>
            </w:r>
            <w:r w:rsidRPr="001D7D01">
              <w:rPr>
                <w:lang w:val="en-IN"/>
              </w:rPr>
              <w:t xml:space="preserve"> Added</w:t>
            </w:r>
          </w:p>
        </w:tc>
      </w:tr>
      <w:tr w:rsidR="001D7D01" w:rsidRPr="001D7D01" w14:paraId="606AC011" w14:textId="77777777" w:rsidTr="001D7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37808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/</w:t>
            </w:r>
            <w:proofErr w:type="spellStart"/>
            <w:r w:rsidRPr="001D7D01">
              <w:rPr>
                <w:lang w:val="en-IN"/>
              </w:rPr>
              <w:t>api</w:t>
            </w:r>
            <w:proofErr w:type="spellEnd"/>
            <w:r w:rsidRPr="001D7D01">
              <w:rPr>
                <w:lang w:val="en-IN"/>
              </w:rPr>
              <w:t>/chat</w:t>
            </w:r>
          </w:p>
        </w:tc>
        <w:tc>
          <w:tcPr>
            <w:tcW w:w="0" w:type="auto"/>
            <w:vAlign w:val="center"/>
            <w:hideMark/>
          </w:tcPr>
          <w:p w14:paraId="28607F95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rFonts w:ascii="Segoe UI Emoji" w:hAnsi="Segoe UI Emoji" w:cs="Segoe UI Emoji"/>
                <w:lang w:val="en-IN"/>
              </w:rPr>
              <w:t>❌</w:t>
            </w:r>
            <w:r w:rsidRPr="001D7D01">
              <w:rPr>
                <w:lang w:val="en-IN"/>
              </w:rPr>
              <w:t xml:space="preserve"> Missing </w:t>
            </w:r>
            <w:proofErr w:type="spellStart"/>
            <w:r w:rsidRPr="001D7D01">
              <w:rPr>
                <w:lang w:val="en-IN"/>
              </w:rPr>
              <w:t>jwtAuth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0B4535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rFonts w:ascii="Segoe UI Emoji" w:hAnsi="Segoe UI Emoji" w:cs="Segoe UI Emoji"/>
                <w:lang w:val="en-IN"/>
              </w:rPr>
              <w:t>✅</w:t>
            </w:r>
            <w:r w:rsidRPr="001D7D01">
              <w:rPr>
                <w:lang w:val="en-IN"/>
              </w:rPr>
              <w:t xml:space="preserve"> Added</w:t>
            </w:r>
          </w:p>
        </w:tc>
      </w:tr>
    </w:tbl>
    <w:p w14:paraId="7A5746C1" w14:textId="47C61DCC" w:rsidR="001D7D01" w:rsidRPr="001D7D01" w:rsidRDefault="001D7D01" w:rsidP="001D7D01">
      <w:pPr>
        <w:rPr>
          <w:b/>
          <w:bCs/>
          <w:lang w:val="en-IN"/>
        </w:rPr>
      </w:pPr>
      <w:r w:rsidRPr="001D7D01">
        <w:rPr>
          <w:b/>
          <w:bCs/>
          <w:lang w:val="en-IN"/>
        </w:rPr>
        <w:t xml:space="preserve">3. </w:t>
      </w:r>
      <w:r w:rsidRPr="001D7D01">
        <w:rPr>
          <w:b/>
          <w:bCs/>
          <w:color w:val="244061" w:themeColor="accent1" w:themeShade="80"/>
          <w:lang w:val="en-IN"/>
        </w:rPr>
        <w:t>Postman Tests Conducted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832"/>
        <w:gridCol w:w="857"/>
      </w:tblGrid>
      <w:tr w:rsidR="001D7D01" w:rsidRPr="001D7D01" w14:paraId="731C0D91" w14:textId="77777777" w:rsidTr="001D7D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42609D" w14:textId="77777777" w:rsidR="001D7D01" w:rsidRPr="001D7D01" w:rsidRDefault="001D7D01" w:rsidP="001D7D01">
            <w:pPr>
              <w:rPr>
                <w:b/>
                <w:bCs/>
                <w:lang w:val="en-IN"/>
              </w:rPr>
            </w:pPr>
            <w:r w:rsidRPr="001D7D01">
              <w:rPr>
                <w:b/>
                <w:bCs/>
                <w:lang w:val="en-IN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6A811C4F" w14:textId="77777777" w:rsidR="001D7D01" w:rsidRPr="001D7D01" w:rsidRDefault="001D7D01" w:rsidP="001D7D01">
            <w:pPr>
              <w:rPr>
                <w:b/>
                <w:bCs/>
                <w:lang w:val="en-IN"/>
              </w:rPr>
            </w:pPr>
            <w:r w:rsidRPr="001D7D01">
              <w:rPr>
                <w:b/>
                <w:bCs/>
                <w:lang w:val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627E228" w14:textId="77777777" w:rsidR="001D7D01" w:rsidRPr="001D7D01" w:rsidRDefault="001D7D01" w:rsidP="001D7D01">
            <w:pPr>
              <w:rPr>
                <w:b/>
                <w:bCs/>
                <w:lang w:val="en-IN"/>
              </w:rPr>
            </w:pPr>
            <w:r w:rsidRPr="001D7D01">
              <w:rPr>
                <w:b/>
                <w:bCs/>
                <w:lang w:val="en-IN"/>
              </w:rPr>
              <w:t>Secure?</w:t>
            </w:r>
          </w:p>
        </w:tc>
      </w:tr>
      <w:tr w:rsidR="001D7D01" w:rsidRPr="001D7D01" w14:paraId="16F9D480" w14:textId="77777777" w:rsidTr="001D7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16964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/</w:t>
            </w:r>
            <w:proofErr w:type="spellStart"/>
            <w:r w:rsidRPr="001D7D01">
              <w:rPr>
                <w:lang w:val="en-IN"/>
              </w:rPr>
              <w:t>api</w:t>
            </w:r>
            <w:proofErr w:type="spellEnd"/>
            <w:r w:rsidRPr="001D7D01">
              <w:rPr>
                <w:lang w:val="en-IN"/>
              </w:rPr>
              <w:t>/auth</w:t>
            </w:r>
          </w:p>
        </w:tc>
        <w:tc>
          <w:tcPr>
            <w:tcW w:w="0" w:type="auto"/>
            <w:vAlign w:val="center"/>
            <w:hideMark/>
          </w:tcPr>
          <w:p w14:paraId="6674E297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D259CB7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1D7D01" w:rsidRPr="001D7D01" w14:paraId="48134CC8" w14:textId="77777777" w:rsidTr="001D7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9F8F0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/</w:t>
            </w:r>
            <w:proofErr w:type="spellStart"/>
            <w:r w:rsidRPr="001D7D01">
              <w:rPr>
                <w:lang w:val="en-IN"/>
              </w:rPr>
              <w:t>api</w:t>
            </w:r>
            <w:proofErr w:type="spellEnd"/>
            <w:r w:rsidRPr="001D7D01">
              <w:rPr>
                <w:lang w:val="en-IN"/>
              </w:rPr>
              <w:t>/upload</w:t>
            </w:r>
          </w:p>
        </w:tc>
        <w:tc>
          <w:tcPr>
            <w:tcW w:w="0" w:type="auto"/>
            <w:vAlign w:val="center"/>
            <w:hideMark/>
          </w:tcPr>
          <w:p w14:paraId="5BAFB8C5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F50567F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1D7D01" w:rsidRPr="001D7D01" w14:paraId="151266AA" w14:textId="77777777" w:rsidTr="001D7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57E3B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/</w:t>
            </w:r>
            <w:proofErr w:type="spellStart"/>
            <w:r w:rsidRPr="001D7D01">
              <w:rPr>
                <w:lang w:val="en-IN"/>
              </w:rPr>
              <w:t>api</w:t>
            </w:r>
            <w:proofErr w:type="spellEnd"/>
            <w:r w:rsidRPr="001D7D01">
              <w:rPr>
                <w:lang w:val="en-IN"/>
              </w:rPr>
              <w:t>/session</w:t>
            </w:r>
          </w:p>
        </w:tc>
        <w:tc>
          <w:tcPr>
            <w:tcW w:w="0" w:type="auto"/>
            <w:vAlign w:val="center"/>
            <w:hideMark/>
          </w:tcPr>
          <w:p w14:paraId="617874A6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51FEEA0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1D7D01" w:rsidRPr="001D7D01" w14:paraId="7D0748AC" w14:textId="77777777" w:rsidTr="001D7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948DE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/</w:t>
            </w:r>
            <w:proofErr w:type="spellStart"/>
            <w:r w:rsidRPr="001D7D01">
              <w:rPr>
                <w:lang w:val="en-IN"/>
              </w:rPr>
              <w:t>api</w:t>
            </w:r>
            <w:proofErr w:type="spellEnd"/>
            <w:r w:rsidRPr="001D7D01">
              <w:rPr>
                <w:lang w:val="en-IN"/>
              </w:rPr>
              <w:t>/chat</w:t>
            </w:r>
          </w:p>
        </w:tc>
        <w:tc>
          <w:tcPr>
            <w:tcW w:w="0" w:type="auto"/>
            <w:vAlign w:val="center"/>
            <w:hideMark/>
          </w:tcPr>
          <w:p w14:paraId="5F6D66EE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312A317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</w:tbl>
    <w:p w14:paraId="5ADB715C" w14:textId="77777777" w:rsidR="001D7D01" w:rsidRDefault="001D7D01" w:rsidP="001D7D01">
      <w:pPr>
        <w:rPr>
          <w:rFonts w:ascii="Segoe UI Emoji" w:hAnsi="Segoe UI Emoji" w:cs="Segoe UI Emoji"/>
          <w:b/>
          <w:bCs/>
          <w:lang w:val="en-IN"/>
        </w:rPr>
      </w:pPr>
    </w:p>
    <w:p w14:paraId="1B7BEBD8" w14:textId="452295D9" w:rsidR="001D7D01" w:rsidRPr="001D7D01" w:rsidRDefault="001D7D01" w:rsidP="001D7D01">
      <w:pPr>
        <w:rPr>
          <w:b/>
          <w:bCs/>
          <w:color w:val="244061" w:themeColor="accent1" w:themeShade="80"/>
          <w:lang w:val="en-IN"/>
        </w:rPr>
      </w:pPr>
      <w:r w:rsidRPr="001D7D01">
        <w:rPr>
          <w:b/>
          <w:bCs/>
          <w:color w:val="244061" w:themeColor="accent1" w:themeShade="80"/>
          <w:lang w:val="en-IN"/>
        </w:rPr>
        <w:lastRenderedPageBreak/>
        <w:t xml:space="preserve"> 4. Security Fixes Implemented</w:t>
      </w:r>
    </w:p>
    <w:p w14:paraId="7C138386" w14:textId="77777777" w:rsidR="001D7D01" w:rsidRPr="001D7D01" w:rsidRDefault="001D7D01" w:rsidP="001D7D01">
      <w:pPr>
        <w:numPr>
          <w:ilvl w:val="0"/>
          <w:numId w:val="15"/>
        </w:numPr>
        <w:rPr>
          <w:lang w:val="en-IN"/>
        </w:rPr>
      </w:pPr>
      <w:r w:rsidRPr="001D7D01">
        <w:rPr>
          <w:rFonts w:ascii="Segoe UI Emoji" w:hAnsi="Segoe UI Emoji" w:cs="Segoe UI Emoji"/>
          <w:lang w:val="en-IN"/>
        </w:rPr>
        <w:t>✅</w:t>
      </w:r>
      <w:r w:rsidRPr="001D7D01">
        <w:rPr>
          <w:lang w:val="en-IN"/>
        </w:rPr>
        <w:t xml:space="preserve"> Added express-validator logic</w:t>
      </w:r>
    </w:p>
    <w:p w14:paraId="13A9A584" w14:textId="77777777" w:rsidR="001D7D01" w:rsidRPr="001D7D01" w:rsidRDefault="001D7D01" w:rsidP="001D7D01">
      <w:pPr>
        <w:numPr>
          <w:ilvl w:val="0"/>
          <w:numId w:val="15"/>
        </w:numPr>
        <w:rPr>
          <w:lang w:val="en-IN"/>
        </w:rPr>
      </w:pPr>
      <w:r w:rsidRPr="001D7D01">
        <w:rPr>
          <w:rFonts w:ascii="Segoe UI Emoji" w:hAnsi="Segoe UI Emoji" w:cs="Segoe UI Emoji"/>
          <w:lang w:val="en-IN"/>
        </w:rPr>
        <w:t>✅</w:t>
      </w:r>
      <w:r w:rsidRPr="001D7D01">
        <w:rPr>
          <w:lang w:val="en-IN"/>
        </w:rPr>
        <w:t xml:space="preserve"> Added error responses</w:t>
      </w:r>
    </w:p>
    <w:p w14:paraId="6E3F79EA" w14:textId="77777777" w:rsidR="001D7D01" w:rsidRPr="001D7D01" w:rsidRDefault="001D7D01" w:rsidP="001D7D01">
      <w:pPr>
        <w:numPr>
          <w:ilvl w:val="0"/>
          <w:numId w:val="15"/>
        </w:numPr>
        <w:rPr>
          <w:lang w:val="en-IN"/>
        </w:rPr>
      </w:pPr>
      <w:r w:rsidRPr="001D7D01">
        <w:rPr>
          <w:rFonts w:ascii="Segoe UI Emoji" w:hAnsi="Segoe UI Emoji" w:cs="Segoe UI Emoji"/>
          <w:lang w:val="en-IN"/>
        </w:rPr>
        <w:t>✅</w:t>
      </w:r>
      <w:r w:rsidRPr="001D7D01">
        <w:rPr>
          <w:lang w:val="en-IN"/>
        </w:rPr>
        <w:t xml:space="preserve"> Improved token expiry handling</w:t>
      </w:r>
    </w:p>
    <w:p w14:paraId="1434F25B" w14:textId="77777777" w:rsidR="001D7D01" w:rsidRPr="001D7D01" w:rsidRDefault="001D7D01" w:rsidP="001D7D01">
      <w:pPr>
        <w:rPr>
          <w:lang w:val="en-IN"/>
        </w:rPr>
      </w:pPr>
      <w:r w:rsidRPr="001D7D01">
        <w:rPr>
          <w:lang w:val="en-IN"/>
        </w:rPr>
        <w:pict w14:anchorId="3FACE453">
          <v:rect id="_x0000_i1037" style="width:0;height:1.5pt" o:hralign="center" o:hrstd="t" o:hr="t" fillcolor="#a0a0a0" stroked="f"/>
        </w:pict>
      </w:r>
    </w:p>
    <w:p w14:paraId="4E4259B6" w14:textId="1038C5CF" w:rsidR="001D7D01" w:rsidRPr="001D7D01" w:rsidRDefault="001D7D01" w:rsidP="001D7D01">
      <w:pPr>
        <w:rPr>
          <w:b/>
          <w:bCs/>
          <w:color w:val="244061" w:themeColor="accent1" w:themeShade="80"/>
          <w:lang w:val="en-IN"/>
        </w:rPr>
      </w:pPr>
      <w:r w:rsidRPr="001D7D01">
        <w:rPr>
          <w:b/>
          <w:bCs/>
          <w:color w:val="244061" w:themeColor="accent1" w:themeShade="80"/>
          <w:lang w:val="en-IN"/>
        </w:rPr>
        <w:t>Secure Coding Checklist Applied</w:t>
      </w:r>
    </w:p>
    <w:p w14:paraId="62786DFC" w14:textId="77777777" w:rsidR="001D7D01" w:rsidRPr="001D7D01" w:rsidRDefault="001D7D01" w:rsidP="001D7D01">
      <w:pPr>
        <w:numPr>
          <w:ilvl w:val="0"/>
          <w:numId w:val="16"/>
        </w:numPr>
        <w:rPr>
          <w:lang w:val="en-IN"/>
        </w:rPr>
      </w:pPr>
      <w:r w:rsidRPr="001D7D01">
        <w:rPr>
          <w:lang w:val="en-IN"/>
        </w:rPr>
        <w:t xml:space="preserve">Input Validation </w:t>
      </w:r>
      <w:r w:rsidRPr="001D7D01">
        <w:rPr>
          <w:rFonts w:ascii="Segoe UI Emoji" w:hAnsi="Segoe UI Emoji" w:cs="Segoe UI Emoji"/>
          <w:lang w:val="en-IN"/>
        </w:rPr>
        <w:t>✅</w:t>
      </w:r>
    </w:p>
    <w:p w14:paraId="412058B4" w14:textId="77777777" w:rsidR="001D7D01" w:rsidRPr="001D7D01" w:rsidRDefault="001D7D01" w:rsidP="001D7D01">
      <w:pPr>
        <w:numPr>
          <w:ilvl w:val="0"/>
          <w:numId w:val="16"/>
        </w:numPr>
        <w:rPr>
          <w:lang w:val="en-IN"/>
        </w:rPr>
      </w:pPr>
      <w:r w:rsidRPr="001D7D01">
        <w:rPr>
          <w:lang w:val="en-IN"/>
        </w:rPr>
        <w:t xml:space="preserve">Token Verification </w:t>
      </w:r>
      <w:r w:rsidRPr="001D7D01">
        <w:rPr>
          <w:rFonts w:ascii="Segoe UI Emoji" w:hAnsi="Segoe UI Emoji" w:cs="Segoe UI Emoji"/>
          <w:lang w:val="en-IN"/>
        </w:rPr>
        <w:t>✅</w:t>
      </w:r>
    </w:p>
    <w:p w14:paraId="10F7CA69" w14:textId="77777777" w:rsidR="001D7D01" w:rsidRPr="001D7D01" w:rsidRDefault="001D7D01" w:rsidP="001D7D01">
      <w:pPr>
        <w:numPr>
          <w:ilvl w:val="0"/>
          <w:numId w:val="16"/>
        </w:numPr>
        <w:rPr>
          <w:lang w:val="en-IN"/>
        </w:rPr>
      </w:pPr>
      <w:r w:rsidRPr="001D7D01">
        <w:rPr>
          <w:lang w:val="en-IN"/>
        </w:rPr>
        <w:t xml:space="preserve">Session Control </w:t>
      </w:r>
      <w:r w:rsidRPr="001D7D01">
        <w:rPr>
          <w:rFonts w:ascii="Segoe UI Emoji" w:hAnsi="Segoe UI Emoji" w:cs="Segoe UI Emoji"/>
          <w:lang w:val="en-IN"/>
        </w:rPr>
        <w:t>✅</w:t>
      </w:r>
    </w:p>
    <w:p w14:paraId="0D1CC988" w14:textId="77777777" w:rsidR="001D7D01" w:rsidRPr="001D7D01" w:rsidRDefault="001D7D01" w:rsidP="001D7D01">
      <w:pPr>
        <w:numPr>
          <w:ilvl w:val="0"/>
          <w:numId w:val="16"/>
        </w:numPr>
        <w:rPr>
          <w:lang w:val="en-IN"/>
        </w:rPr>
      </w:pPr>
      <w:r w:rsidRPr="001D7D01">
        <w:rPr>
          <w:lang w:val="en-IN"/>
        </w:rPr>
        <w:t xml:space="preserve">Authentication Required on Protected Routes </w:t>
      </w:r>
      <w:r w:rsidRPr="001D7D01">
        <w:rPr>
          <w:rFonts w:ascii="Segoe UI Emoji" w:hAnsi="Segoe UI Emoji" w:cs="Segoe UI Emoji"/>
          <w:lang w:val="en-IN"/>
        </w:rPr>
        <w:t>✅</w:t>
      </w:r>
    </w:p>
    <w:p w14:paraId="246C2067" w14:textId="77777777" w:rsidR="001D7D01" w:rsidRPr="001D7D01" w:rsidRDefault="001D7D01" w:rsidP="001D7D01">
      <w:pPr>
        <w:numPr>
          <w:ilvl w:val="0"/>
          <w:numId w:val="16"/>
        </w:numPr>
        <w:rPr>
          <w:lang w:val="en-IN"/>
        </w:rPr>
      </w:pPr>
      <w:r w:rsidRPr="001D7D01">
        <w:rPr>
          <w:lang w:val="en-IN"/>
        </w:rPr>
        <w:t xml:space="preserve">Error Handling with Messages </w:t>
      </w:r>
      <w:r w:rsidRPr="001D7D01">
        <w:rPr>
          <w:rFonts w:ascii="Segoe UI Emoji" w:hAnsi="Segoe UI Emoji" w:cs="Segoe UI Emoji"/>
          <w:lang w:val="en-IN"/>
        </w:rPr>
        <w:t>✅</w:t>
      </w:r>
    </w:p>
    <w:p w14:paraId="6323D985" w14:textId="77777777" w:rsidR="001D7D01" w:rsidRPr="001D7D01" w:rsidRDefault="001D7D01" w:rsidP="001D7D01">
      <w:pPr>
        <w:numPr>
          <w:ilvl w:val="0"/>
          <w:numId w:val="16"/>
        </w:numPr>
        <w:rPr>
          <w:lang w:val="en-IN"/>
        </w:rPr>
      </w:pPr>
      <w:proofErr w:type="gramStart"/>
      <w:r w:rsidRPr="001D7D01">
        <w:rPr>
          <w:lang w:val="en-IN"/>
        </w:rPr>
        <w:t>.env</w:t>
      </w:r>
      <w:proofErr w:type="gramEnd"/>
      <w:r w:rsidRPr="001D7D01">
        <w:rPr>
          <w:lang w:val="en-IN"/>
        </w:rPr>
        <w:t xml:space="preserve"> configured for Firebase/Mongo </w:t>
      </w:r>
      <w:r w:rsidRPr="001D7D01">
        <w:rPr>
          <w:rFonts w:ascii="Segoe UI Emoji" w:hAnsi="Segoe UI Emoji" w:cs="Segoe UI Emoji"/>
          <w:lang w:val="en-IN"/>
        </w:rPr>
        <w:t>✅</w:t>
      </w:r>
    </w:p>
    <w:p w14:paraId="715CB5CE" w14:textId="77777777" w:rsidR="001D7D01" w:rsidRPr="001D7D01" w:rsidRDefault="001D7D01" w:rsidP="001D7D01">
      <w:pPr>
        <w:numPr>
          <w:ilvl w:val="0"/>
          <w:numId w:val="16"/>
        </w:numPr>
        <w:rPr>
          <w:lang w:val="en-IN"/>
        </w:rPr>
      </w:pPr>
      <w:proofErr w:type="gramStart"/>
      <w:r w:rsidRPr="001D7D01">
        <w:rPr>
          <w:lang w:val="en-IN"/>
        </w:rPr>
        <w:t>.</w:t>
      </w:r>
      <w:proofErr w:type="spellStart"/>
      <w:r w:rsidRPr="001D7D01">
        <w:rPr>
          <w:lang w:val="en-IN"/>
        </w:rPr>
        <w:t>gitignore</w:t>
      </w:r>
      <w:proofErr w:type="spellEnd"/>
      <w:proofErr w:type="gramEnd"/>
      <w:r w:rsidRPr="001D7D01">
        <w:rPr>
          <w:lang w:val="en-IN"/>
        </w:rPr>
        <w:t xml:space="preserve"> excludes secrets </w:t>
      </w:r>
      <w:r w:rsidRPr="001D7D01">
        <w:rPr>
          <w:rFonts w:ascii="Segoe UI Emoji" w:hAnsi="Segoe UI Emoji" w:cs="Segoe UI Emoji"/>
          <w:lang w:val="en-IN"/>
        </w:rPr>
        <w:t>✅</w:t>
      </w:r>
    </w:p>
    <w:p w14:paraId="0CB78EA9" w14:textId="77777777" w:rsidR="001D7D01" w:rsidRPr="001D7D01" w:rsidRDefault="001D7D01" w:rsidP="001D7D01">
      <w:pPr>
        <w:rPr>
          <w:lang w:val="en-IN"/>
        </w:rPr>
      </w:pPr>
      <w:r w:rsidRPr="001D7D01">
        <w:rPr>
          <w:lang w:val="en-IN"/>
        </w:rPr>
        <w:pict w14:anchorId="66C0075C">
          <v:rect id="_x0000_i1038" style="width:0;height:1.5pt" o:hralign="center" o:hrstd="t" o:hr="t" fillcolor="#a0a0a0" stroked="f"/>
        </w:pict>
      </w:r>
    </w:p>
    <w:p w14:paraId="78E88F61" w14:textId="77777777" w:rsidR="001D7D01" w:rsidRPr="001D7D01" w:rsidRDefault="001D7D01" w:rsidP="001D7D01">
      <w:pPr>
        <w:rPr>
          <w:b/>
          <w:bCs/>
          <w:color w:val="244061" w:themeColor="accent1" w:themeShade="80"/>
          <w:lang w:val="en-IN"/>
        </w:rPr>
      </w:pPr>
      <w:r w:rsidRPr="001D7D01">
        <w:rPr>
          <w:rFonts w:ascii="Segoe UI Emoji" w:hAnsi="Segoe UI Emoji" w:cs="Segoe UI Emoji"/>
          <w:b/>
          <w:bCs/>
          <w:color w:val="244061" w:themeColor="accent1" w:themeShade="80"/>
          <w:lang w:val="en-IN"/>
        </w:rPr>
        <w:t>📁</w:t>
      </w:r>
      <w:r w:rsidRPr="001D7D01">
        <w:rPr>
          <w:b/>
          <w:bCs/>
          <w:color w:val="244061" w:themeColor="accent1" w:themeShade="80"/>
          <w:lang w:val="en-IN"/>
        </w:rPr>
        <w:t xml:space="preserve"> Key Files Modified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2790"/>
      </w:tblGrid>
      <w:tr w:rsidR="001D7D01" w:rsidRPr="001D7D01" w14:paraId="5B70DF33" w14:textId="77777777" w:rsidTr="001D7D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D17FF7" w14:textId="77777777" w:rsidR="001D7D01" w:rsidRPr="001D7D01" w:rsidRDefault="001D7D01" w:rsidP="001D7D01">
            <w:pPr>
              <w:rPr>
                <w:b/>
                <w:bCs/>
                <w:lang w:val="en-IN"/>
              </w:rPr>
            </w:pPr>
            <w:r w:rsidRPr="001D7D01">
              <w:rPr>
                <w:b/>
                <w:bCs/>
                <w:lang w:val="en-IN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5C26E6CB" w14:textId="77777777" w:rsidR="001D7D01" w:rsidRPr="001D7D01" w:rsidRDefault="001D7D01" w:rsidP="001D7D01">
            <w:pPr>
              <w:rPr>
                <w:b/>
                <w:bCs/>
                <w:lang w:val="en-IN"/>
              </w:rPr>
            </w:pPr>
            <w:r w:rsidRPr="001D7D01">
              <w:rPr>
                <w:b/>
                <w:bCs/>
                <w:lang w:val="en-IN"/>
              </w:rPr>
              <w:t>Purpose</w:t>
            </w:r>
          </w:p>
        </w:tc>
      </w:tr>
      <w:tr w:rsidR="001D7D01" w:rsidRPr="001D7D01" w14:paraId="30851CF6" w14:textId="77777777" w:rsidTr="001D7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F7F1F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authController.js</w:t>
            </w:r>
          </w:p>
        </w:tc>
        <w:tc>
          <w:tcPr>
            <w:tcW w:w="0" w:type="auto"/>
            <w:vAlign w:val="center"/>
            <w:hideMark/>
          </w:tcPr>
          <w:p w14:paraId="7D2C88B2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Firebase token login</w:t>
            </w:r>
          </w:p>
        </w:tc>
      </w:tr>
      <w:tr w:rsidR="001D7D01" w:rsidRPr="001D7D01" w14:paraId="2E8653E0" w14:textId="77777777" w:rsidTr="001D7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4CC6D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jwtAuth.js</w:t>
            </w:r>
          </w:p>
        </w:tc>
        <w:tc>
          <w:tcPr>
            <w:tcW w:w="0" w:type="auto"/>
            <w:vAlign w:val="center"/>
            <w:hideMark/>
          </w:tcPr>
          <w:p w14:paraId="1C13613E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JWT middleware</w:t>
            </w:r>
          </w:p>
        </w:tc>
      </w:tr>
      <w:tr w:rsidR="001D7D01" w:rsidRPr="001D7D01" w14:paraId="04DC65FF" w14:textId="77777777" w:rsidTr="001D7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C95BC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User.js, Session.js, Chat.js</w:t>
            </w:r>
          </w:p>
        </w:tc>
        <w:tc>
          <w:tcPr>
            <w:tcW w:w="0" w:type="auto"/>
            <w:vAlign w:val="center"/>
            <w:hideMark/>
          </w:tcPr>
          <w:p w14:paraId="7F193392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Mongoose schema validation</w:t>
            </w:r>
          </w:p>
        </w:tc>
      </w:tr>
      <w:tr w:rsidR="001D7D01" w:rsidRPr="001D7D01" w14:paraId="7E5AB89E" w14:textId="77777777" w:rsidTr="001D7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1A827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server.js</w:t>
            </w:r>
          </w:p>
        </w:tc>
        <w:tc>
          <w:tcPr>
            <w:tcW w:w="0" w:type="auto"/>
            <w:vAlign w:val="center"/>
            <w:hideMark/>
          </w:tcPr>
          <w:p w14:paraId="6FDCA2B4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Applied route protections</w:t>
            </w:r>
          </w:p>
        </w:tc>
      </w:tr>
      <w:tr w:rsidR="001D7D01" w:rsidRPr="001D7D01" w14:paraId="14829E6A" w14:textId="77777777" w:rsidTr="001D7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96E85" w14:textId="77777777" w:rsidR="001D7D01" w:rsidRPr="001D7D01" w:rsidRDefault="001D7D01" w:rsidP="001D7D01">
            <w:pPr>
              <w:rPr>
                <w:lang w:val="en-IN"/>
              </w:rPr>
            </w:pPr>
            <w:proofErr w:type="gramStart"/>
            <w:r w:rsidRPr="001D7D01">
              <w:rPr>
                <w:lang w:val="en-IN"/>
              </w:rPr>
              <w:t>.env, .</w:t>
            </w:r>
            <w:proofErr w:type="spellStart"/>
            <w:r w:rsidRPr="001D7D01">
              <w:rPr>
                <w:lang w:val="en-IN"/>
              </w:rPr>
              <w:t>gitignore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CC1DE86" w14:textId="77777777" w:rsidR="001D7D01" w:rsidRPr="001D7D01" w:rsidRDefault="001D7D01" w:rsidP="001D7D01">
            <w:pPr>
              <w:rPr>
                <w:lang w:val="en-IN"/>
              </w:rPr>
            </w:pPr>
            <w:r w:rsidRPr="001D7D01">
              <w:rPr>
                <w:lang w:val="en-IN"/>
              </w:rPr>
              <w:t>Secured credentials</w:t>
            </w:r>
          </w:p>
        </w:tc>
      </w:tr>
    </w:tbl>
    <w:p w14:paraId="4AFD667F" w14:textId="77777777" w:rsidR="001D7D01" w:rsidRDefault="001D7D01"/>
    <w:sectPr w:rsidR="001D7D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89726" w14:textId="77777777" w:rsidR="005550F8" w:rsidRDefault="005550F8" w:rsidP="001D7D01">
      <w:pPr>
        <w:spacing w:after="0" w:line="240" w:lineRule="auto"/>
      </w:pPr>
      <w:r>
        <w:separator/>
      </w:r>
    </w:p>
  </w:endnote>
  <w:endnote w:type="continuationSeparator" w:id="0">
    <w:p w14:paraId="6AEE925E" w14:textId="77777777" w:rsidR="005550F8" w:rsidRDefault="005550F8" w:rsidP="001D7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0CF13" w14:textId="77777777" w:rsidR="005550F8" w:rsidRDefault="005550F8" w:rsidP="001D7D01">
      <w:pPr>
        <w:spacing w:after="0" w:line="240" w:lineRule="auto"/>
      </w:pPr>
      <w:r>
        <w:separator/>
      </w:r>
    </w:p>
  </w:footnote>
  <w:footnote w:type="continuationSeparator" w:id="0">
    <w:p w14:paraId="6F676E13" w14:textId="77777777" w:rsidR="005550F8" w:rsidRDefault="005550F8" w:rsidP="001D7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3821DB"/>
    <w:multiLevelType w:val="multilevel"/>
    <w:tmpl w:val="1A14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520F4"/>
    <w:multiLevelType w:val="multilevel"/>
    <w:tmpl w:val="D76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B7C84"/>
    <w:multiLevelType w:val="multilevel"/>
    <w:tmpl w:val="6912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E3EBB"/>
    <w:multiLevelType w:val="hybridMultilevel"/>
    <w:tmpl w:val="3E1AB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D5AFE"/>
    <w:multiLevelType w:val="multilevel"/>
    <w:tmpl w:val="32E6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F7117D"/>
    <w:multiLevelType w:val="multilevel"/>
    <w:tmpl w:val="1908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970FDF"/>
    <w:multiLevelType w:val="multilevel"/>
    <w:tmpl w:val="3DDA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729494">
    <w:abstractNumId w:val="8"/>
  </w:num>
  <w:num w:numId="2" w16cid:durableId="2042247433">
    <w:abstractNumId w:val="6"/>
  </w:num>
  <w:num w:numId="3" w16cid:durableId="1802458549">
    <w:abstractNumId w:val="5"/>
  </w:num>
  <w:num w:numId="4" w16cid:durableId="1409233300">
    <w:abstractNumId w:val="4"/>
  </w:num>
  <w:num w:numId="5" w16cid:durableId="134227607">
    <w:abstractNumId w:val="7"/>
  </w:num>
  <w:num w:numId="6" w16cid:durableId="222251848">
    <w:abstractNumId w:val="3"/>
  </w:num>
  <w:num w:numId="7" w16cid:durableId="906187997">
    <w:abstractNumId w:val="2"/>
  </w:num>
  <w:num w:numId="8" w16cid:durableId="184101666">
    <w:abstractNumId w:val="1"/>
  </w:num>
  <w:num w:numId="9" w16cid:durableId="255091789">
    <w:abstractNumId w:val="0"/>
  </w:num>
  <w:num w:numId="10" w16cid:durableId="1232228387">
    <w:abstractNumId w:val="9"/>
  </w:num>
  <w:num w:numId="11" w16cid:durableId="1486818948">
    <w:abstractNumId w:val="15"/>
  </w:num>
  <w:num w:numId="12" w16cid:durableId="1399937490">
    <w:abstractNumId w:val="12"/>
  </w:num>
  <w:num w:numId="13" w16cid:durableId="1949970788">
    <w:abstractNumId w:val="11"/>
  </w:num>
  <w:num w:numId="14" w16cid:durableId="1682850024">
    <w:abstractNumId w:val="10"/>
  </w:num>
  <w:num w:numId="15" w16cid:durableId="779027792">
    <w:abstractNumId w:val="13"/>
  </w:num>
  <w:num w:numId="16" w16cid:durableId="16780727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D01"/>
    <w:rsid w:val="0029639D"/>
    <w:rsid w:val="002F7428"/>
    <w:rsid w:val="00326F90"/>
    <w:rsid w:val="005550F8"/>
    <w:rsid w:val="007322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E5C989"/>
  <w14:defaultImageDpi w14:val="300"/>
  <w15:docId w15:val="{B47F87C8-5C14-40EB-9DFB-0393731B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5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4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Posu Rabari</cp:lastModifiedBy>
  <cp:revision>2</cp:revision>
  <dcterms:created xsi:type="dcterms:W3CDTF">2013-12-23T23:15:00Z</dcterms:created>
  <dcterms:modified xsi:type="dcterms:W3CDTF">2025-07-13T07:32:00Z</dcterms:modified>
  <cp:category/>
</cp:coreProperties>
</file>